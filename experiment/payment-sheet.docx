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47AB" w14:textId="77777777" w:rsidR="0059406E" w:rsidRPr="0059406E" w:rsidRDefault="0059406E" w:rsidP="0059406E"/>
    <w:p w14:paraId="2DA508DC" w14:textId="01574D5E" w:rsidR="00866939" w:rsidRDefault="005E43C9" w:rsidP="00C70A4E">
      <w:pPr>
        <w:pStyle w:val="NormalWeb"/>
        <w:spacing w:after="300" w:line="240" w:lineRule="auto"/>
        <w:jc w:val="center"/>
      </w:pPr>
      <w:r>
        <w:rPr>
          <w:b/>
          <w:bCs/>
          <w:color w:val="000000"/>
          <w:sz w:val="26"/>
          <w:szCs w:val="26"/>
        </w:rPr>
        <w:t>PAYMENT CONFIRMATION</w:t>
      </w:r>
    </w:p>
    <w:p w14:paraId="39397439" w14:textId="77777777" w:rsidR="005E43C9" w:rsidRDefault="005E43C9" w:rsidP="005E43C9">
      <w:r>
        <w:t xml:space="preserve">For bookkeeping, we need to confirm that you have received payment for the study. We will not use this information for any other reason.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060"/>
        <w:gridCol w:w="3060"/>
        <w:gridCol w:w="1755"/>
      </w:tblGrid>
      <w:tr w:rsidR="00022FFB" w14:paraId="4698FF7D" w14:textId="77777777" w:rsidTr="00022FFB">
        <w:tc>
          <w:tcPr>
            <w:tcW w:w="1368" w:type="dxa"/>
          </w:tcPr>
          <w:p w14:paraId="05DDA231" w14:textId="29149A53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  <w:r>
              <w:t>Payment</w:t>
            </w:r>
          </w:p>
        </w:tc>
        <w:tc>
          <w:tcPr>
            <w:tcW w:w="3060" w:type="dxa"/>
          </w:tcPr>
          <w:p w14:paraId="77A6925F" w14:textId="0C99DDC6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  <w:r>
              <w:t>Name</w:t>
            </w:r>
          </w:p>
        </w:tc>
        <w:tc>
          <w:tcPr>
            <w:tcW w:w="3060" w:type="dxa"/>
          </w:tcPr>
          <w:p w14:paraId="4C4A3FD2" w14:textId="69F2FCA2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  <w:r>
              <w:t>Signature</w:t>
            </w:r>
          </w:p>
        </w:tc>
        <w:tc>
          <w:tcPr>
            <w:tcW w:w="1755" w:type="dxa"/>
          </w:tcPr>
          <w:p w14:paraId="577F3820" w14:textId="3CA60AC2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  <w:r>
              <w:t>Date</w:t>
            </w:r>
          </w:p>
        </w:tc>
      </w:tr>
      <w:tr w:rsidR="00022FFB" w14:paraId="168CD4D1" w14:textId="77777777" w:rsidTr="00022FFB">
        <w:tc>
          <w:tcPr>
            <w:tcW w:w="1368" w:type="dxa"/>
          </w:tcPr>
          <w:p w14:paraId="02F6399C" w14:textId="6227F1CF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68E2C68" w14:textId="22A3DA30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74A955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13509C6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349D0CF" w14:textId="77777777" w:rsidTr="00022FFB">
        <w:tc>
          <w:tcPr>
            <w:tcW w:w="1368" w:type="dxa"/>
          </w:tcPr>
          <w:p w14:paraId="73E6CFF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3CD0EA6" w14:textId="3B0CC4CD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CB7BD0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FDBEE1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1BE47CC6" w14:textId="77777777" w:rsidTr="00022FFB">
        <w:tc>
          <w:tcPr>
            <w:tcW w:w="1368" w:type="dxa"/>
          </w:tcPr>
          <w:p w14:paraId="510D260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1DC509E" w14:textId="78C5A30D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C0D98D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0AC451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315BACED" w14:textId="77777777" w:rsidTr="00022FFB">
        <w:tc>
          <w:tcPr>
            <w:tcW w:w="1368" w:type="dxa"/>
          </w:tcPr>
          <w:p w14:paraId="33A6CE8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793688F" w14:textId="0078C193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D1F0B5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B03F1B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4ED969EF" w14:textId="77777777" w:rsidTr="00022FFB">
        <w:tc>
          <w:tcPr>
            <w:tcW w:w="1368" w:type="dxa"/>
          </w:tcPr>
          <w:p w14:paraId="2EB280B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505DE96" w14:textId="214D5494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D38D5D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38707F8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4E18D6B2" w14:textId="77777777" w:rsidTr="00022FFB">
        <w:tc>
          <w:tcPr>
            <w:tcW w:w="1368" w:type="dxa"/>
          </w:tcPr>
          <w:p w14:paraId="53B5697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5C1D463" w14:textId="11004DCD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7FD964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67B2A7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29C73A82" w14:textId="77777777" w:rsidTr="00022FFB">
        <w:tc>
          <w:tcPr>
            <w:tcW w:w="1368" w:type="dxa"/>
          </w:tcPr>
          <w:p w14:paraId="1AB93D1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9F13EBC" w14:textId="719C781F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700847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9E7B99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4F3A197" w14:textId="77777777" w:rsidTr="00022FFB">
        <w:tc>
          <w:tcPr>
            <w:tcW w:w="1368" w:type="dxa"/>
          </w:tcPr>
          <w:p w14:paraId="1B15589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8F64573" w14:textId="4F6970B3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AD3250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1140FB41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812AA80" w14:textId="77777777" w:rsidTr="00022FFB">
        <w:tc>
          <w:tcPr>
            <w:tcW w:w="1368" w:type="dxa"/>
          </w:tcPr>
          <w:p w14:paraId="711EC96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B9415DA" w14:textId="1CF4A9B2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B17486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37425DB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1CF5A8E2" w14:textId="77777777" w:rsidTr="00022FFB">
        <w:tc>
          <w:tcPr>
            <w:tcW w:w="1368" w:type="dxa"/>
          </w:tcPr>
          <w:p w14:paraId="36127DF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DAB1BD5" w14:textId="4521A061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8579F2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2481A72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34AB513F" w14:textId="77777777" w:rsidTr="00022FFB">
        <w:tc>
          <w:tcPr>
            <w:tcW w:w="1368" w:type="dxa"/>
          </w:tcPr>
          <w:p w14:paraId="5A5B1B0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7BB9843" w14:textId="7E77F0BA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2CD3CC5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46A14A4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5C05277" w14:textId="77777777" w:rsidTr="00022FFB">
        <w:tc>
          <w:tcPr>
            <w:tcW w:w="1368" w:type="dxa"/>
          </w:tcPr>
          <w:p w14:paraId="41F808C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1056091D" w14:textId="74281D46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FA847F2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5DCE16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78E51C9E" w14:textId="77777777" w:rsidTr="00022FFB">
        <w:tc>
          <w:tcPr>
            <w:tcW w:w="1368" w:type="dxa"/>
          </w:tcPr>
          <w:p w14:paraId="594F5AE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2D58EDA" w14:textId="6376A2C5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5D603F5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E62A1C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509A8004" w14:textId="77777777" w:rsidTr="00022FFB">
        <w:tc>
          <w:tcPr>
            <w:tcW w:w="1368" w:type="dxa"/>
          </w:tcPr>
          <w:p w14:paraId="5BF54CA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7917CBA" w14:textId="545F02A5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36AAC4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E612A2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38292A9B" w14:textId="77777777" w:rsidTr="00022FFB">
        <w:tc>
          <w:tcPr>
            <w:tcW w:w="1368" w:type="dxa"/>
          </w:tcPr>
          <w:p w14:paraId="1DF3128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3AC0320" w14:textId="6C8AA544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900BFA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CC68D5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AA95B3A" w14:textId="77777777" w:rsidTr="00022FFB">
        <w:tc>
          <w:tcPr>
            <w:tcW w:w="1368" w:type="dxa"/>
          </w:tcPr>
          <w:p w14:paraId="5F7D682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0556682" w14:textId="111B4D9E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74A67D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C7F4C9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7D498ACE" w14:textId="77777777" w:rsidTr="00022FFB">
        <w:tc>
          <w:tcPr>
            <w:tcW w:w="1368" w:type="dxa"/>
          </w:tcPr>
          <w:p w14:paraId="0F437ED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B998EF1" w14:textId="6912BF58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D0D879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B18B0F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546B2F88" w14:textId="77777777" w:rsidTr="00022FFB">
        <w:tc>
          <w:tcPr>
            <w:tcW w:w="1368" w:type="dxa"/>
          </w:tcPr>
          <w:p w14:paraId="22D47E0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043EFBB" w14:textId="2B66D3B5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950C941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1B4580C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1200837" w14:textId="77777777" w:rsidTr="00022FFB">
        <w:tc>
          <w:tcPr>
            <w:tcW w:w="1368" w:type="dxa"/>
          </w:tcPr>
          <w:p w14:paraId="5DF22C9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2A7E8C9" w14:textId="4CF49482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E9A4DF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0AE131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24FA0A21" w14:textId="77777777" w:rsidTr="00022FFB">
        <w:tc>
          <w:tcPr>
            <w:tcW w:w="1368" w:type="dxa"/>
          </w:tcPr>
          <w:p w14:paraId="4BE4BDA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B248BEC" w14:textId="2EA6B118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4189695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2E5599CD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1DD70367" w14:textId="77777777" w:rsidTr="00022FFB">
        <w:tc>
          <w:tcPr>
            <w:tcW w:w="1368" w:type="dxa"/>
          </w:tcPr>
          <w:p w14:paraId="3FAC2FE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A769F0E" w14:textId="214DC5DB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3C0A7E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0F68EF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59C8480" w14:textId="77777777" w:rsidTr="00022FFB">
        <w:tc>
          <w:tcPr>
            <w:tcW w:w="1368" w:type="dxa"/>
          </w:tcPr>
          <w:p w14:paraId="1AD2333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56DFF81" w14:textId="4BB5DC53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7EFEC3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4A464A4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166759DD" w14:textId="77777777" w:rsidTr="00022FFB">
        <w:tc>
          <w:tcPr>
            <w:tcW w:w="1368" w:type="dxa"/>
          </w:tcPr>
          <w:p w14:paraId="6512295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1D67980" w14:textId="0D03C7BC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C000BF4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18D74B1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3BF270DD" w14:textId="77777777" w:rsidTr="00022FFB">
        <w:tc>
          <w:tcPr>
            <w:tcW w:w="1368" w:type="dxa"/>
          </w:tcPr>
          <w:p w14:paraId="332C746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8AAD3DD" w14:textId="04C92210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C8E868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42CC8AB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4AFF0B5E" w14:textId="77777777" w:rsidTr="00022FFB">
        <w:tc>
          <w:tcPr>
            <w:tcW w:w="1368" w:type="dxa"/>
          </w:tcPr>
          <w:p w14:paraId="412EE85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0145FB5" w14:textId="4B7ACD9D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58A88C4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51969D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D575A41" w14:textId="77777777" w:rsidTr="00022FFB">
        <w:tc>
          <w:tcPr>
            <w:tcW w:w="1368" w:type="dxa"/>
          </w:tcPr>
          <w:p w14:paraId="2BADD2A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106B9360" w14:textId="3F93FF16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A017AC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5D0FBC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3EDD484" w14:textId="77777777" w:rsidTr="00022FFB">
        <w:tc>
          <w:tcPr>
            <w:tcW w:w="1368" w:type="dxa"/>
          </w:tcPr>
          <w:p w14:paraId="5C7FACC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C649AE0" w14:textId="4676F41C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4A966BF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07B91F2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2FC9F000" w14:textId="77777777" w:rsidTr="00022FFB">
        <w:tc>
          <w:tcPr>
            <w:tcW w:w="1368" w:type="dxa"/>
          </w:tcPr>
          <w:p w14:paraId="3405F6C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63D96F4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78F1D6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386903F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0E6F194A" w14:textId="77777777" w:rsidTr="00022FFB">
        <w:tc>
          <w:tcPr>
            <w:tcW w:w="1368" w:type="dxa"/>
          </w:tcPr>
          <w:p w14:paraId="77CCB260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2E3FD4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F78053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3A6D4EA6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472FDEC" w14:textId="77777777" w:rsidTr="00022FFB">
        <w:tc>
          <w:tcPr>
            <w:tcW w:w="1368" w:type="dxa"/>
          </w:tcPr>
          <w:p w14:paraId="28F0B5AA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575F25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8DF5E5C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C33A5F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56E3E480" w14:textId="77777777" w:rsidTr="00022FFB">
        <w:tc>
          <w:tcPr>
            <w:tcW w:w="1368" w:type="dxa"/>
          </w:tcPr>
          <w:p w14:paraId="67AA6E6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105A791B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79E4B4C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55F94549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56742C0" w14:textId="77777777" w:rsidTr="00022FFB">
        <w:tc>
          <w:tcPr>
            <w:tcW w:w="1368" w:type="dxa"/>
          </w:tcPr>
          <w:p w14:paraId="06EFE5A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3C4A174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16BCFF2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20151F8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46052377" w14:textId="77777777" w:rsidTr="00022FFB">
        <w:tc>
          <w:tcPr>
            <w:tcW w:w="1368" w:type="dxa"/>
          </w:tcPr>
          <w:p w14:paraId="375390A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1BE14437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2C02BAE3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7FC8662F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  <w:tr w:rsidR="00022FFB" w14:paraId="650C5ACC" w14:textId="77777777" w:rsidTr="00022FFB">
        <w:tc>
          <w:tcPr>
            <w:tcW w:w="1368" w:type="dxa"/>
          </w:tcPr>
          <w:p w14:paraId="20DAE262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82B8818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3060" w:type="dxa"/>
          </w:tcPr>
          <w:p w14:paraId="0910C6EE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  <w:tc>
          <w:tcPr>
            <w:tcW w:w="1755" w:type="dxa"/>
          </w:tcPr>
          <w:p w14:paraId="63AC5381" w14:textId="77777777" w:rsidR="00022FFB" w:rsidRDefault="00022FFB" w:rsidP="00F37A1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5060"/>
              </w:tabs>
            </w:pPr>
          </w:p>
        </w:tc>
      </w:tr>
    </w:tbl>
    <w:p w14:paraId="095EFEF2" w14:textId="77777777" w:rsidR="00022FFB" w:rsidRDefault="00022FFB" w:rsidP="00F37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60"/>
        </w:tabs>
      </w:pPr>
      <w:bookmarkStart w:id="0" w:name="_GoBack"/>
      <w:bookmarkEnd w:id="0"/>
    </w:p>
    <w:sectPr w:rsidR="00022FFB" w:rsidSect="000D3370">
      <w:foot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1440" w:footer="144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F69F4" w14:textId="77777777" w:rsidR="00E271B4" w:rsidRDefault="00E271B4" w:rsidP="00BA0ACC">
      <w:pPr>
        <w:spacing w:after="0" w:line="240" w:lineRule="auto"/>
      </w:pPr>
      <w:r>
        <w:separator/>
      </w:r>
    </w:p>
  </w:endnote>
  <w:endnote w:type="continuationSeparator" w:id="0">
    <w:p w14:paraId="76E3398F" w14:textId="77777777" w:rsidR="00E271B4" w:rsidRDefault="00E271B4" w:rsidP="00BA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A1758" w14:textId="7B18FD57" w:rsidR="00F930E9" w:rsidRPr="00BA0ACC" w:rsidRDefault="00F930E9" w:rsidP="00BA0ACC">
    <w:pPr>
      <w:pStyle w:val="Footer"/>
    </w:pPr>
    <w:r>
      <w:t>CPHS #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022FFB">
      <w:rPr>
        <w:b/>
        <w:noProof/>
      </w:rPr>
      <w:t>2</w:t>
    </w:r>
    <w:r>
      <w:rPr>
        <w:b/>
      </w:rPr>
      <w:fldChar w:fldCharType="end"/>
    </w:r>
    <w:r>
      <w:t xml:space="preserve"> of </w:t>
    </w:r>
    <w:r w:rsidR="00F37A19">
      <w:rPr>
        <w:b/>
      </w:rPr>
      <w:t>2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2F564" w14:textId="77777777" w:rsidR="00023129" w:rsidRDefault="000D3370">
    <w:pPr>
      <w:pStyle w:val="Footer"/>
    </w:pPr>
    <w:r>
      <w:t>CPHS #</w:t>
    </w:r>
    <w:r w:rsidR="00023129">
      <w:ptab w:relativeTo="margin" w:alignment="center" w:leader="none"/>
    </w:r>
    <w:r w:rsidR="00023129">
      <w:ptab w:relativeTo="margin" w:alignment="right" w:leader="none"/>
    </w:r>
    <w:r w:rsidR="00023129">
      <w:t xml:space="preserve">Page </w:t>
    </w:r>
    <w:r w:rsidR="00023129">
      <w:rPr>
        <w:b/>
      </w:rPr>
      <w:fldChar w:fldCharType="begin"/>
    </w:r>
    <w:r w:rsidR="00023129">
      <w:rPr>
        <w:b/>
      </w:rPr>
      <w:instrText xml:space="preserve"> PAGE  \* Arabic  \* MERGEFORMAT </w:instrText>
    </w:r>
    <w:r w:rsidR="00023129">
      <w:rPr>
        <w:b/>
      </w:rPr>
      <w:fldChar w:fldCharType="separate"/>
    </w:r>
    <w:r w:rsidR="00AB2519">
      <w:rPr>
        <w:b/>
        <w:noProof/>
      </w:rPr>
      <w:t>1</w:t>
    </w:r>
    <w:r w:rsidR="00023129">
      <w:rPr>
        <w:b/>
      </w:rPr>
      <w:fldChar w:fldCharType="end"/>
    </w:r>
    <w:r w:rsidR="00023129">
      <w:t xml:space="preserve"> of </w:t>
    </w:r>
    <w:r w:rsidR="00023129">
      <w:rPr>
        <w:b/>
      </w:rPr>
      <w:fldChar w:fldCharType="begin"/>
    </w:r>
    <w:r w:rsidR="00023129">
      <w:rPr>
        <w:b/>
      </w:rPr>
      <w:instrText xml:space="preserve"> NUMPAGES  \* Arabic  \* MERGEFORMAT </w:instrText>
    </w:r>
    <w:r w:rsidR="00023129">
      <w:rPr>
        <w:b/>
      </w:rPr>
      <w:fldChar w:fldCharType="separate"/>
    </w:r>
    <w:r w:rsidR="00AB2519">
      <w:rPr>
        <w:b/>
        <w:noProof/>
      </w:rPr>
      <w:t>1</w:t>
    </w:r>
    <w:r w:rsidR="00023129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F82BAA" w14:textId="77777777" w:rsidR="00E271B4" w:rsidRDefault="00E271B4" w:rsidP="00BA0ACC">
      <w:pPr>
        <w:spacing w:after="0" w:line="240" w:lineRule="auto"/>
      </w:pPr>
      <w:r>
        <w:separator/>
      </w:r>
    </w:p>
  </w:footnote>
  <w:footnote w:type="continuationSeparator" w:id="0">
    <w:p w14:paraId="2D450EDF" w14:textId="77777777" w:rsidR="00E271B4" w:rsidRDefault="00E271B4" w:rsidP="00BA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2FC41" w14:textId="01DBA96E" w:rsidR="00023129" w:rsidRDefault="005E43C9" w:rsidP="00023129">
    <w:pPr>
      <w:rPr>
        <w:sz w:val="2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775A7B3" wp14:editId="618336D6">
              <wp:simplePos x="0" y="0"/>
              <wp:positionH relativeFrom="column">
                <wp:posOffset>-897255</wp:posOffset>
              </wp:positionH>
              <wp:positionV relativeFrom="paragraph">
                <wp:posOffset>-6985</wp:posOffset>
              </wp:positionV>
              <wp:extent cx="7543800" cy="1257300"/>
              <wp:effectExtent l="4445" t="5715" r="0" b="0"/>
              <wp:wrapTight wrapText="bothSides">
                <wp:wrapPolygon edited="0">
                  <wp:start x="11373" y="1145"/>
                  <wp:lineTo x="11373" y="3764"/>
                  <wp:lineTo x="327" y="4909"/>
                  <wp:lineTo x="327" y="5236"/>
                  <wp:lineTo x="11373" y="6382"/>
                  <wp:lineTo x="327" y="8018"/>
                  <wp:lineTo x="327" y="8345"/>
                  <wp:lineTo x="11373" y="9000"/>
                  <wp:lineTo x="11373" y="13091"/>
                  <wp:lineTo x="13473" y="13091"/>
                  <wp:lineTo x="13473" y="9000"/>
                  <wp:lineTo x="20673" y="8509"/>
                  <wp:lineTo x="20673" y="8182"/>
                  <wp:lineTo x="13473" y="6382"/>
                  <wp:lineTo x="20673" y="5400"/>
                  <wp:lineTo x="20673" y="5073"/>
                  <wp:lineTo x="13473" y="3764"/>
                  <wp:lineTo x="13473" y="1145"/>
                  <wp:lineTo x="11373" y="1145"/>
                </wp:wrapPolygon>
              </wp:wrapTight>
              <wp:docPr id="1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257300"/>
                        <a:chOff x="261" y="904"/>
                        <a:chExt cx="11880" cy="1980"/>
                      </a:xfrm>
                    </wpg:grpSpPr>
                    <wpg:grpSp>
                      <wpg:cNvPr id="2" name="Group 14"/>
                      <wpg:cNvGrpSpPr>
                        <a:grpSpLocks/>
                      </wpg:cNvGrpSpPr>
                      <wpg:grpSpPr bwMode="auto">
                        <a:xfrm>
                          <a:off x="261" y="1009"/>
                          <a:ext cx="11880" cy="1110"/>
                          <a:chOff x="261" y="1009"/>
                          <a:chExt cx="11880" cy="1110"/>
                        </a:xfrm>
                      </wpg:grpSpPr>
                      <wps:wsp>
                        <wps:cNvPr id="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61" y="1361"/>
                            <a:ext cx="684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F58C3" w14:textId="77777777" w:rsidR="00023129" w:rsidRDefault="00023129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  BERKELEY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  DAVIS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IRVINE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LOS ANGELES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MERCED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RIVERSIDE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SAN DIEGO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41" y="1380"/>
                            <a:ext cx="450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E66DE" w14:textId="77777777" w:rsidR="00023129" w:rsidRDefault="00023129" w:rsidP="00023129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 xml:space="preserve">  SAN FRANCISCO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proofErr w:type="gramStart"/>
                              <w:r>
                                <w:rPr>
                                  <w:sz w:val="14"/>
                                </w:rPr>
                                <w:t xml:space="preserve">   SANTA</w:t>
                              </w:r>
                              <w:proofErr w:type="gramEnd"/>
                              <w:r>
                                <w:rPr>
                                  <w:sz w:val="14"/>
                                </w:rPr>
                                <w:t xml:space="preserve"> BARBARA    </w:t>
                              </w:r>
                              <w:r>
                                <w:rPr>
                                  <w:sz w:val="14"/>
                                </w:rPr>
                                <w:sym w:font="Symbol" w:char="00B7"/>
                              </w:r>
                              <w:r>
                                <w:rPr>
                                  <w:sz w:val="14"/>
                                </w:rPr>
                                <w:t xml:space="preserve">   SANTA CRUZ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7"/>
                        <wps:cNvCnPr/>
                        <wps:spPr bwMode="auto">
                          <a:xfrm>
                            <a:off x="455" y="1379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8"/>
                        <wps:cNvCnPr/>
                        <wps:spPr bwMode="auto">
                          <a:xfrm>
                            <a:off x="7815" y="1403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"/>
                        <wps:cNvCnPr/>
                        <wps:spPr bwMode="auto">
                          <a:xfrm>
                            <a:off x="458" y="1664"/>
                            <a:ext cx="593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46" y="1009"/>
                            <a:ext cx="1110" cy="11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Line 21"/>
                        <wps:cNvCnPr/>
                        <wps:spPr bwMode="auto">
                          <a:xfrm>
                            <a:off x="7821" y="1677"/>
                            <a:ext cx="38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1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441" y="1804"/>
                          <a:ext cx="11700" cy="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F755E" w14:textId="77777777" w:rsidR="00023129" w:rsidRPr="00D1492F" w:rsidRDefault="00023129" w:rsidP="0002312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Text Box 23"/>
                      <wps:cNvSpPr txBox="1">
                        <a:spLocks noChangeArrowheads="1"/>
                      </wps:cNvSpPr>
                      <wps:spPr bwMode="auto">
                        <a:xfrm>
                          <a:off x="441" y="904"/>
                          <a:ext cx="1116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5FEC8" w14:textId="77777777" w:rsidR="00023129" w:rsidRDefault="00023129" w:rsidP="00023129">
                            <w:r>
                              <w:t>UNIVERSITY OF CALIFORNIA AT BERKELEY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3" o:spid="_x0000_s1026" style="position:absolute;margin-left:-70.6pt;margin-top:-.5pt;width:594pt;height:99pt;z-index:-251656192" coordorigin="261,904" coordsize="11880,198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">
              <v:group id="Group 14" o:spid="_x0000_s1027" style="position:absolute;left:261;top:1009;width:11880;height:1110" coordorigin="261,1009" coordsize="11880,11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5" o:spid="_x0000_s1028" type="#_x0000_t202" style="position:absolute;left:261;top:1361;width:684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7AF58C3" w14:textId="77777777" w:rsidR="00023129" w:rsidRDefault="00023129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  BERKELEY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proofErr w:type="gramStart"/>
                        <w:r>
                          <w:rPr>
                            <w:sz w:val="14"/>
                          </w:rPr>
                          <w:t xml:space="preserve">  DAVIS</w:t>
                        </w:r>
                        <w:proofErr w:type="gramEnd"/>
                        <w:r>
                          <w:rPr>
                            <w:sz w:val="14"/>
                          </w:rPr>
                          <w:t xml:space="preserve">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IRVINE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LOS ANGELES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MERCED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RIVERSIDE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SAN DIEGO </w:t>
                        </w:r>
                      </w:p>
                    </w:txbxContent>
                  </v:textbox>
                </v:shape>
                <v:shape id="Text Box 16" o:spid="_x0000_s1029" type="#_x0000_t202" style="position:absolute;left:7641;top:1380;width:4500;height:4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424E66DE" w14:textId="77777777" w:rsidR="00023129" w:rsidRDefault="00023129" w:rsidP="00023129">
                        <w:pPr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 xml:space="preserve">  SAN FRANCISCO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proofErr w:type="gramStart"/>
                        <w:r>
                          <w:rPr>
                            <w:sz w:val="14"/>
                          </w:rPr>
                          <w:t xml:space="preserve">   SANTA</w:t>
                        </w:r>
                        <w:proofErr w:type="gramEnd"/>
                        <w:r>
                          <w:rPr>
                            <w:sz w:val="14"/>
                          </w:rPr>
                          <w:t xml:space="preserve"> BARBARA    </w:t>
                        </w:r>
                        <w:r>
                          <w:rPr>
                            <w:sz w:val="14"/>
                          </w:rPr>
                          <w:sym w:font="Symbol" w:char="00B7"/>
                        </w:r>
                        <w:r>
                          <w:rPr>
                            <w:sz w:val="14"/>
                          </w:rPr>
                          <w:t xml:space="preserve">   SANTA CRUZ</w:t>
                        </w:r>
                      </w:p>
                    </w:txbxContent>
                  </v:textbox>
                </v:shape>
                <v:line id="Line 17" o:spid="_x0000_s1030" style="position:absolute;visibility:visible;mso-wrap-style:square" from="455,1379" to="6388,13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RQRM8UAAADaAAAADwAAAAAAAAAA&#10;AAAAAAChAgAAZHJzL2Rvd25yZXYueG1sUEsFBgAAAAAEAAQA+QAAAJMDAAAAAA==&#10;"/>
                <v:line id="Line 18" o:spid="_x0000_s1031" style="position:absolute;visibility:visible;mso-wrap-style:square" from="7815,1403" to="11631,140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caPRMUAAADaAAAADwAAAAAAAAAA&#10;AAAAAAChAgAAZHJzL2Rvd25yZXYueG1sUEsFBgAAAAAEAAQA+QAAAJMDAAAAAA==&#10;"/>
                <v:line id="Line 19" o:spid="_x0000_s1032" style="position:absolute;visibility:visible;mso-wrap-style:square" from="458,1664" to="6391,16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ooq38UAAADaAAAADwAAAAAAAAAA&#10;AAAAAAChAgAAZHJzL2Rvd25yZXYueG1sUEsFBgAAAAAEAAQA+QAAAJMDAAAAAA==&#10;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33" type="#_x0000_t75" style="position:absolute;left:6546;top:1009;width:1110;height:111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BP&#10;EJ6+AAAA2gAAAA8AAABkcnMvZG93bnJldi54bWxET0trwkAQvhf8D8sI3uqmHqSkboIIBQ+CJn2c&#10;h+w0CWZnY3aN8d87B6HHj++9ySfXqZGG0Ho28LZMQBFX3rZcG/j++nx9BxUissXOMxm4U4A8m71s&#10;MLX+xgWNZayVhHBI0UATY59qHaqGHIal74mF+/ODwyhwqLUd8CbhrtOrJFlrhy1LQ4M97RqqzuXV&#10;Sck2HK8H9xtOY/tTrLWm6dKRMYv5tP0AFWmK/+Kne28NyFa5IjdAZw8A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PBPEJ6+AAAA2gAAAA8AAAAAAAAAAAAAAAAAnAIAAGRycy9k&#10;b3ducmV2LnhtbFBLBQYAAAAABAAEAPcAAACHAwAAAAA=&#10;">
                  <v:imagedata r:id="rId2" o:title=""/>
                </v:shape>
                <v:line id="Line 21" o:spid="_x0000_s1034" style="position:absolute;visibility:visible;mso-wrap-style:square" from="7821,1677" to="11637,16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FkbNsUAAADa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MP9SrwBcnY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FkbNsUAAADaAAAADwAAAAAAAAAA&#10;AAAAAAChAgAAZHJzL2Rvd25yZXYueG1sUEsFBgAAAAAEAAQA+QAAAJMDAAAAAA==&#10;"/>
              </v:group>
              <v:shape id="Text Box 22" o:spid="_x0000_s1035" type="#_x0000_t202" style="position:absolute;left:441;top:1804;width:11700;height:10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<v:textbox>
                  <w:txbxContent>
                    <w:p w14:paraId="5D1F755E" w14:textId="77777777" w:rsidR="00023129" w:rsidRPr="00D1492F" w:rsidRDefault="00023129" w:rsidP="00023129"/>
                  </w:txbxContent>
                </v:textbox>
              </v:shape>
              <v:shape id="Text Box 23" o:spid="_x0000_s1036" type="#_x0000_t202" style="position:absolute;left:441;top:904;width:11160;height:5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<v:textbox>
                  <w:txbxContent>
                    <w:p w14:paraId="16A5FEC8" w14:textId="77777777" w:rsidR="00023129" w:rsidRDefault="00023129" w:rsidP="00023129">
                      <w:r>
                        <w:t>UNIVERSITY OF CALIFORNIA AT BERKELEY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  <w:p w14:paraId="3C24440C" w14:textId="77777777" w:rsidR="00023129" w:rsidRDefault="0002312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77D5E"/>
    <w:multiLevelType w:val="hybridMultilevel"/>
    <w:tmpl w:val="CC0691AE"/>
    <w:lvl w:ilvl="0" w:tplc="28FEF5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442B"/>
    <w:multiLevelType w:val="hybridMultilevel"/>
    <w:tmpl w:val="CFF0D57C"/>
    <w:lvl w:ilvl="0" w:tplc="B33CB148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33A0E"/>
    <w:multiLevelType w:val="multilevel"/>
    <w:tmpl w:val="B394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34EDD"/>
    <w:multiLevelType w:val="multilevel"/>
    <w:tmpl w:val="7FC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982EAC"/>
    <w:multiLevelType w:val="multilevel"/>
    <w:tmpl w:val="52CCE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877763"/>
    <w:multiLevelType w:val="multilevel"/>
    <w:tmpl w:val="ACD4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7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253"/>
    <w:rsid w:val="00022FFB"/>
    <w:rsid w:val="00023129"/>
    <w:rsid w:val="00046B76"/>
    <w:rsid w:val="00061C77"/>
    <w:rsid w:val="00084415"/>
    <w:rsid w:val="000C5732"/>
    <w:rsid w:val="000D3370"/>
    <w:rsid w:val="0022370A"/>
    <w:rsid w:val="003F5205"/>
    <w:rsid w:val="0059406E"/>
    <w:rsid w:val="005E43C9"/>
    <w:rsid w:val="006B3DF5"/>
    <w:rsid w:val="00730F44"/>
    <w:rsid w:val="007B3F91"/>
    <w:rsid w:val="007C2007"/>
    <w:rsid w:val="00866939"/>
    <w:rsid w:val="00AB2519"/>
    <w:rsid w:val="00AC0EFB"/>
    <w:rsid w:val="00B62253"/>
    <w:rsid w:val="00BA0ACC"/>
    <w:rsid w:val="00C70A4E"/>
    <w:rsid w:val="00CF37BE"/>
    <w:rsid w:val="00E271B4"/>
    <w:rsid w:val="00F37A19"/>
    <w:rsid w:val="00F9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5"/>
    <o:shapelayout v:ext="edit">
      <o:idmap v:ext="edit" data="1"/>
    </o:shapelayout>
  </w:shapeDefaults>
  <w:decimalSymbol w:val="."/>
  <w:listSeparator w:val=","/>
  <w14:docId w14:val="08311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D96A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A1E"/>
    <w:pPr>
      <w:keepNext/>
      <w:keepLines/>
      <w:spacing w:before="48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9B8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D96A1E"/>
    <w:rPr>
      <w:rFonts w:ascii="Times New Roman" w:hAnsi="Times New Roman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69B8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96A1E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96A1E"/>
    <w:rPr>
      <w:rFonts w:ascii="Times New Roman" w:eastAsiaTheme="majorEastAsia" w:hAnsi="Times New Roman" w:cstheme="majorBidi"/>
      <w:b/>
      <w:spacing w:val="5"/>
      <w:kern w:val="28"/>
      <w:sz w:val="26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sthead1">
    <w:name w:val="Masthead1"/>
    <w:basedOn w:val="Normal"/>
    <w:link w:val="Masthead1Char"/>
    <w:qFormat/>
    <w:rsid w:val="00D96A1E"/>
  </w:style>
  <w:style w:type="paragraph" w:customStyle="1" w:styleId="Masthead2">
    <w:name w:val="Masthead2"/>
    <w:basedOn w:val="Normal"/>
    <w:link w:val="Masthead2Char"/>
    <w:qFormat/>
    <w:rsid w:val="00D96A1E"/>
    <w:rPr>
      <w:sz w:val="14"/>
    </w:rPr>
  </w:style>
  <w:style w:type="character" w:customStyle="1" w:styleId="Masthead1Char">
    <w:name w:val="Masthead1 Char"/>
    <w:basedOn w:val="DefaultParagraphFont"/>
    <w:link w:val="Masthead1"/>
    <w:rsid w:val="00D96A1E"/>
  </w:style>
  <w:style w:type="character" w:customStyle="1" w:styleId="Masthead2Char">
    <w:name w:val="Masthead2 Char"/>
    <w:basedOn w:val="DefaultParagraphFont"/>
    <w:link w:val="Masthead2"/>
    <w:rsid w:val="00D96A1E"/>
    <w:rPr>
      <w:sz w:val="14"/>
    </w:rPr>
  </w:style>
  <w:style w:type="paragraph" w:styleId="Footer">
    <w:name w:val="footer"/>
    <w:basedOn w:val="Normal"/>
    <w:link w:val="FooterChar"/>
    <w:uiPriority w:val="99"/>
    <w:unhideWhenUsed/>
    <w:rsid w:val="009203AB"/>
    <w:pPr>
      <w:tabs>
        <w:tab w:val="center" w:pos="4680"/>
        <w:tab w:val="right" w:pos="9360"/>
      </w:tabs>
      <w:spacing w:after="0" w:line="240" w:lineRule="auto"/>
    </w:pPr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9203AB"/>
    <w:rPr>
      <w:rFonts w:ascii="Arial" w:hAnsi="Arial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A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unhideWhenUsed/>
    <w:rsid w:val="0059406E"/>
    <w:pPr>
      <w:numPr>
        <w:numId w:val="2"/>
      </w:numPr>
    </w:pPr>
  </w:style>
  <w:style w:type="character" w:customStyle="1" w:styleId="prompt">
    <w:name w:val="prompt"/>
    <w:basedOn w:val="DefaultParagraphFont"/>
  </w:style>
  <w:style w:type="character" w:customStyle="1" w:styleId="apple-tab-span">
    <w:name w:val="apple-tab-span"/>
    <w:basedOn w:val="DefaultParagraphFont"/>
    <w:rsid w:val="00866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docx4j</dc:creator>
  <cp:lastModifiedBy>Linda Lee</cp:lastModifiedBy>
  <cp:revision>4</cp:revision>
  <cp:lastPrinted>2015-10-24T18:36:00Z</cp:lastPrinted>
  <dcterms:created xsi:type="dcterms:W3CDTF">2015-10-24T18:33:00Z</dcterms:created>
  <dcterms:modified xsi:type="dcterms:W3CDTF">2015-10-24T18:39:00Z</dcterms:modified>
</cp:coreProperties>
</file>