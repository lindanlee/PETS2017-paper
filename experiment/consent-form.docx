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Web"/>
        <w:spacing w:lineRule="auto" w:line="240" w:before="0" w:after="0"/>
        <w:jc w:val="center"/>
        <w:rPr/>
      </w:pPr>
      <w:r>
        <w:rPr>
          <w:b/>
          <w:bCs/>
          <w:color w:val="000000"/>
          <w:sz w:val="26"/>
          <w:szCs w:val="26"/>
        </w:rPr>
        <w:t>CONSENT TO PARTICIPATE IN RESEARCH</w:t>
      </w:r>
    </w:p>
    <w:p>
      <w:pPr>
        <w:pStyle w:val="NormalWeb"/>
        <w:spacing w:lineRule="auto" w:line="240" w:before="0" w:after="300"/>
        <w:jc w:val="center"/>
        <w:rPr/>
      </w:pPr>
      <w:r>
        <w:rPr>
          <w:b/>
          <w:bCs/>
          <w:color w:val="000000"/>
          <w:sz w:val="26"/>
          <w:szCs w:val="26"/>
        </w:rPr>
        <w:t>Censorship circumvention software usability study</w:t>
      </w:r>
    </w:p>
    <w:p>
      <w:pPr>
        <w:pStyle w:val="Heading1"/>
        <w:spacing w:lineRule="auto" w:line="240"/>
        <w:rPr>
          <w:rFonts w:eastAsia="Times New Roman" w:cs="Times New Roman"/>
        </w:rPr>
      </w:pPr>
      <w:r>
        <w:rPr>
          <w:rFonts w:eastAsia="Times New Roman" w:cs="Times New Roman"/>
          <w:color w:val="000000"/>
          <w:szCs w:val="26"/>
        </w:rPr>
        <w:t>Introduction</w:t>
      </w:r>
    </w:p>
    <w:p>
      <w:pPr>
        <w:pStyle w:val="NormalWeb"/>
        <w:spacing w:lineRule="auto" w:line="240"/>
        <w:rPr>
          <w:rFonts w:cs="Times New Roman"/>
        </w:rPr>
      </w:pPr>
      <w:r>
        <w:rPr>
          <w:color w:val="000000"/>
          <w:szCs w:val="24"/>
        </w:rPr>
        <w:t xml:space="preserve">We (Linda Lee, David Fifield, and Nathan Malkin) are researchers working with Serge Egelman </w:t>
      </w:r>
      <w:r>
        <w:rPr>
          <w:color w:val="000000"/>
          <w:szCs w:val="24"/>
        </w:rPr>
        <w:t xml:space="preserve">and David Wagner </w:t>
      </w:r>
      <w:r>
        <w:rPr>
          <w:color w:val="000000"/>
          <w:szCs w:val="24"/>
        </w:rPr>
        <w:t>at the University of Californian Berkeley and the International Computer Science Institute. We are conducting a study to understand how users use censorship evasion software and what improvements could make it easier to use.</w:t>
      </w:r>
    </w:p>
    <w:p>
      <w:pPr>
        <w:pStyle w:val="Heading1"/>
        <w:spacing w:lineRule="auto" w:line="240"/>
        <w:rPr>
          <w:rFonts w:eastAsia="Times New Roman" w:cs="Times New Roman"/>
        </w:rPr>
      </w:pPr>
      <w:r>
        <w:rPr>
          <w:rFonts w:eastAsia="Times New Roman" w:cs="Times New Roman"/>
          <w:color w:val="000000"/>
          <w:szCs w:val="26"/>
        </w:rPr>
        <w:t>Procedures</w:t>
      </w:r>
    </w:p>
    <w:p>
      <w:pPr>
        <w:pStyle w:val="NormalWeb"/>
        <w:spacing w:lineRule="auto" w:line="240"/>
        <w:rPr>
          <w:color w:val="000000"/>
          <w:szCs w:val="24"/>
        </w:rPr>
      </w:pPr>
      <w:r>
        <w:rPr>
          <w:color w:val="000000"/>
          <w:szCs w:val="24"/>
        </w:rPr>
        <w:t>If you agree to be in this study, you will be asked to do the following:</w:t>
      </w:r>
    </w:p>
    <w:p>
      <w:pPr>
        <w:pStyle w:val="NormalWeb"/>
        <w:spacing w:lineRule="auto" w:line="240"/>
        <w:rPr/>
      </w:pPr>
      <w:r>
        <w:rPr>
          <w:color w:val="000000"/>
          <w:szCs w:val="24"/>
        </w:rPr>
        <w:t>You will be asked to complete some simple, familiar web browsing tasks in a simulated censorship environment. The purpose of this is to see how hard it is for people to access censored websites. The session should take about 60 minutes.</w:t>
      </w:r>
    </w:p>
    <w:p>
      <w:pPr>
        <w:pStyle w:val="NormalWeb"/>
        <w:spacing w:lineRule="auto" w:line="240"/>
        <w:rPr>
          <w:color w:val="000000"/>
          <w:szCs w:val="24"/>
        </w:rPr>
      </w:pPr>
      <w:r>
        <w:rPr>
          <w:color w:val="000000"/>
          <w:szCs w:val="24"/>
        </w:rPr>
        <w:t xml:space="preserve">With your permission, we will make a video recording of the screen. The video will be of the computer screen only, without audio, and not of you personally. If you agree to being recorded but feel uncomfortable at any time, we can stop the session at your request. </w:t>
      </w:r>
    </w:p>
    <w:p>
      <w:pPr>
        <w:pStyle w:val="NormalWeb"/>
        <w:spacing w:lineRule="auto" w:line="240"/>
        <w:rPr>
          <w:color w:val="000000"/>
          <w:szCs w:val="24"/>
        </w:rPr>
      </w:pPr>
      <w:r>
        <w:rPr>
          <w:color w:val="000000"/>
          <w:szCs w:val="24"/>
        </w:rPr>
        <w:t xml:space="preserve">After the tasks are complete, you will have an interview with one of the researchers to give us feedback on your experiences regarding the software you have just tested. </w:t>
      </w:r>
    </w:p>
    <w:p>
      <w:pPr>
        <w:pStyle w:val="Heading2"/>
        <w:spacing w:lineRule="auto" w:line="240"/>
        <w:rPr>
          <w:rFonts w:eastAsia="Times New Roman" w:cs="Times New Roman"/>
        </w:rPr>
      </w:pPr>
      <w:r>
        <w:rPr>
          <w:rFonts w:eastAsia="Times New Roman" w:cs="Times New Roman"/>
          <w:color w:val="000000"/>
          <w:szCs w:val="24"/>
        </w:rPr>
        <w:t>Study time</w:t>
      </w:r>
    </w:p>
    <w:p>
      <w:pPr>
        <w:pStyle w:val="NormalWeb"/>
        <w:spacing w:lineRule="auto" w:line="240"/>
        <w:rPr>
          <w:rFonts w:cs="Times New Roman"/>
        </w:rPr>
      </w:pPr>
      <w:r>
        <w:rPr>
          <w:color w:val="000000"/>
          <w:szCs w:val="24"/>
        </w:rPr>
        <w:t>You will be scheduled a 60-minute time slot.</w:t>
      </w:r>
    </w:p>
    <w:p>
      <w:pPr>
        <w:pStyle w:val="Heading2"/>
        <w:spacing w:lineRule="auto" w:line="240"/>
        <w:rPr>
          <w:rFonts w:eastAsia="Times New Roman" w:cs="Times New Roman"/>
        </w:rPr>
      </w:pPr>
      <w:r>
        <w:rPr>
          <w:rFonts w:eastAsia="Times New Roman" w:cs="Times New Roman"/>
          <w:color w:val="000000"/>
          <w:szCs w:val="24"/>
        </w:rPr>
        <w:t>Study location</w:t>
      </w:r>
    </w:p>
    <w:p>
      <w:pPr>
        <w:pStyle w:val="NormalWeb"/>
        <w:spacing w:lineRule="auto" w:line="240"/>
        <w:rPr>
          <w:rFonts w:cs="Times New Roman"/>
        </w:rPr>
      </w:pPr>
      <w:r>
        <w:rPr>
          <w:color w:val="000000"/>
          <w:szCs w:val="24"/>
        </w:rPr>
        <w:t>All study procedures will take place at Soda Hall or the Experimental Social Science Laboratory (Xlab), located on campus of the University of California, Berkeley.</w:t>
      </w:r>
    </w:p>
    <w:p>
      <w:pPr>
        <w:pStyle w:val="Heading1"/>
        <w:spacing w:lineRule="auto" w:line="240"/>
        <w:rPr>
          <w:rFonts w:eastAsia="Times New Roman" w:cs="Times New Roman"/>
        </w:rPr>
      </w:pPr>
      <w:r>
        <w:rPr>
          <w:rFonts w:eastAsia="Times New Roman" w:cs="Times New Roman"/>
          <w:color w:val="000000"/>
          <w:szCs w:val="26"/>
        </w:rPr>
        <w:t>Benefits</w:t>
      </w:r>
    </w:p>
    <w:p>
      <w:pPr>
        <w:pStyle w:val="NormalWeb"/>
        <w:spacing w:lineRule="auto" w:line="240"/>
        <w:rPr>
          <w:rFonts w:cs="Times New Roman"/>
        </w:rPr>
      </w:pPr>
      <w:r>
        <w:rPr>
          <w:color w:val="000000"/>
          <w:szCs w:val="24"/>
        </w:rPr>
        <w:t>There is no direct benefit to you from taking part in this study. We hope that the information gained from the study will help improve the usability of the software you test.</w:t>
      </w:r>
    </w:p>
    <w:p>
      <w:pPr>
        <w:pStyle w:val="Heading1"/>
        <w:spacing w:lineRule="auto" w:line="240"/>
        <w:rPr>
          <w:rFonts w:eastAsia="Times New Roman" w:cs="Times New Roman"/>
        </w:rPr>
      </w:pPr>
      <w:r>
        <w:rPr>
          <w:rFonts w:eastAsia="Times New Roman" w:cs="Times New Roman"/>
          <w:color w:val="000000"/>
          <w:szCs w:val="26"/>
        </w:rPr>
        <w:t>Confidentiality</w:t>
      </w:r>
    </w:p>
    <w:p>
      <w:pPr>
        <w:pStyle w:val="NormalWeb"/>
        <w:spacing w:lineRule="auto" w:line="240"/>
        <w:rPr>
          <w:rFonts w:cs="Times New Roman"/>
        </w:rPr>
      </w:pPr>
      <w:r>
        <w:rPr>
          <w:color w:val="000000"/>
          <w:szCs w:val="24"/>
        </w:rPr>
        <w:t>Your study data will be handled as confidentially as possible. We will not maintain a link between your identity and the research data, replace your name with a non-identifying code (‘participant 1’), and only allow researchers to access records of your participation.</w:t>
      </w:r>
    </w:p>
    <w:p>
      <w:pPr>
        <w:pStyle w:val="Heading2"/>
        <w:spacing w:lineRule="auto" w:line="240"/>
        <w:rPr>
          <w:rFonts w:eastAsia="Times New Roman" w:cs="Times New Roman"/>
        </w:rPr>
      </w:pPr>
      <w:r>
        <w:rPr>
          <w:rFonts w:eastAsia="Times New Roman" w:cs="Times New Roman"/>
          <w:color w:val="000000"/>
          <w:szCs w:val="24"/>
        </w:rPr>
        <w:t>Future use of study data:</w:t>
      </w:r>
    </w:p>
    <w:p>
      <w:pPr>
        <w:pStyle w:val="NormalWeb"/>
        <w:spacing w:lineRule="auto" w:line="240"/>
        <w:rPr>
          <w:color w:val="000000"/>
          <w:szCs w:val="24"/>
        </w:rPr>
      </w:pPr>
      <w:r>
        <w:rPr>
          <w:color w:val="000000"/>
          <w:szCs w:val="24"/>
        </w:rPr>
        <w:t>No personally identifiable data will be kept. Screen recording videos and interview notes will be kept indefinitely, maintained for possible use in future research by others or us. The same measures described above will be taken to protect confidentiality of this study data.</w:t>
      </w:r>
    </w:p>
    <w:p>
      <w:pPr>
        <w:pStyle w:val="NormalWeb"/>
        <w:spacing w:lineRule="auto" w:line="240"/>
        <w:rPr>
          <w:rFonts w:cs="Times New Roman"/>
          <w:b/>
          <w:b/>
          <w:sz w:val="26"/>
          <w:szCs w:val="26"/>
        </w:rPr>
      </w:pPr>
      <w:r>
        <w:rPr>
          <w:rFonts w:eastAsia="Times New Roman" w:cs="Times New Roman"/>
          <w:b/>
          <w:color w:val="000000"/>
          <w:sz w:val="26"/>
          <w:szCs w:val="26"/>
        </w:rPr>
        <w:t>Compensation/Payment</w:t>
      </w:r>
    </w:p>
    <w:p>
      <w:pPr>
        <w:pStyle w:val="NormalWeb"/>
        <w:spacing w:lineRule="auto" w:line="240"/>
        <w:rPr>
          <w:rFonts w:cs="Times New Roman"/>
        </w:rPr>
      </w:pPr>
      <w:r>
        <w:rPr>
          <w:color w:val="000000"/>
          <w:szCs w:val="24"/>
        </w:rPr>
        <w:t>You will be paid with  $30 for your participation in this study.</w:t>
      </w:r>
    </w:p>
    <w:p>
      <w:pPr>
        <w:pStyle w:val="Heading1"/>
        <w:spacing w:lineRule="auto" w:line="240"/>
        <w:rPr>
          <w:rFonts w:eastAsia="Times New Roman" w:cs="Times New Roman"/>
        </w:rPr>
      </w:pPr>
      <w:r>
        <w:rPr>
          <w:rFonts w:eastAsia="Times New Roman" w:cs="Times New Roman"/>
          <w:color w:val="000000"/>
          <w:szCs w:val="26"/>
        </w:rPr>
        <w:t>Rights</w:t>
      </w:r>
    </w:p>
    <w:p>
      <w:pPr>
        <w:pStyle w:val="Heading2"/>
        <w:spacing w:lineRule="auto" w:line="240"/>
        <w:rPr>
          <w:b w:val="false"/>
          <w:b w:val="false"/>
          <w:color w:val="000000"/>
          <w:szCs w:val="24"/>
        </w:rPr>
      </w:pPr>
      <w:r>
        <w:rPr>
          <w:rFonts w:eastAsia="Times New Roman" w:cs="Times New Roman"/>
          <w:color w:val="000000"/>
          <w:szCs w:val="24"/>
        </w:rPr>
        <w:t xml:space="preserve">Participation in research is completely voluntary. </w:t>
      </w:r>
      <w:r>
        <w:rPr>
          <w:b w:val="false"/>
          <w:color w:val="000000"/>
          <w:szCs w:val="24"/>
        </w:rPr>
        <w:t>You have the right to decline or withdraw at any point in this study without penalty or loss of benefits.</w:t>
      </w:r>
    </w:p>
    <w:p>
      <w:pPr>
        <w:pStyle w:val="Heading2"/>
        <w:spacing w:lineRule="auto" w:line="240"/>
        <w:rPr>
          <w:rFonts w:eastAsia="Times New Roman" w:cs="Times New Roman"/>
          <w:b w:val="false"/>
          <w:b w:val="false"/>
          <w:sz w:val="26"/>
        </w:rPr>
      </w:pPr>
      <w:r>
        <w:rPr>
          <w:rFonts w:eastAsia="Times New Roman" w:cs="Times New Roman"/>
          <w:color w:val="000000"/>
          <w:sz w:val="26"/>
        </w:rPr>
        <w:t>Questions</w:t>
      </w:r>
    </w:p>
    <w:p>
      <w:pPr>
        <w:pStyle w:val="NormalWeb"/>
        <w:spacing w:lineRule="auto" w:line="240"/>
        <w:rPr>
          <w:rFonts w:cs="Times New Roman"/>
        </w:rPr>
      </w:pPr>
      <w:r>
        <w:rPr>
          <w:color w:val="000000"/>
          <w:szCs w:val="24"/>
        </w:rPr>
        <w:t>If you have any questions about the research, you may contact any of the researchers:</w:t>
      </w:r>
    </w:p>
    <w:p>
      <w:pPr>
        <w:pStyle w:val="NormalWeb"/>
        <w:numPr>
          <w:ilvl w:val="0"/>
          <w:numId w:val="1"/>
        </w:numPr>
        <w:spacing w:lineRule="auto" w:line="240" w:before="0" w:after="0"/>
        <w:textAlignment w:val="baseline"/>
        <w:rPr/>
      </w:pPr>
      <w:r>
        <w:rPr>
          <w:color w:val="000000"/>
          <w:szCs w:val="24"/>
        </w:rPr>
        <w:t>Linda Naeun Lee &lt;</w:t>
      </w:r>
      <w:hyperlink r:id="rId2">
        <w:r>
          <w:rPr>
            <w:rStyle w:val="InternetLink"/>
            <w:color w:val="1155CC"/>
            <w:szCs w:val="24"/>
          </w:rPr>
          <w:t>lnl@cs.berkeley.edu</w:t>
        </w:r>
      </w:hyperlink>
      <w:r>
        <w:rPr>
          <w:color w:val="000000"/>
          <w:szCs w:val="24"/>
        </w:rPr>
        <w:t>&gt;</w:t>
      </w:r>
    </w:p>
    <w:p>
      <w:pPr>
        <w:pStyle w:val="NormalWeb"/>
        <w:numPr>
          <w:ilvl w:val="0"/>
          <w:numId w:val="1"/>
        </w:numPr>
        <w:spacing w:lineRule="auto" w:line="240" w:before="0" w:after="0"/>
        <w:textAlignment w:val="baseline"/>
        <w:rPr/>
      </w:pPr>
      <w:r>
        <w:rPr>
          <w:color w:val="000000"/>
          <w:szCs w:val="24"/>
        </w:rPr>
        <w:t>David Fifield &lt;</w:t>
      </w:r>
      <w:hyperlink r:id="rId3">
        <w:r>
          <w:rPr>
            <w:rStyle w:val="InternetLink"/>
            <w:color w:val="1155CC"/>
            <w:szCs w:val="24"/>
          </w:rPr>
          <w:t>fifield@eecs.berkeley.edu</w:t>
        </w:r>
      </w:hyperlink>
      <w:r>
        <w:rPr>
          <w:color w:val="000000"/>
          <w:szCs w:val="24"/>
        </w:rPr>
        <w:t>&gt;</w:t>
      </w:r>
    </w:p>
    <w:p>
      <w:pPr>
        <w:pStyle w:val="NormalWeb"/>
        <w:numPr>
          <w:ilvl w:val="0"/>
          <w:numId w:val="1"/>
        </w:numPr>
        <w:spacing w:lineRule="auto" w:line="240" w:before="0" w:after="0"/>
        <w:textAlignment w:val="baseline"/>
        <w:rPr/>
      </w:pPr>
      <w:r>
        <w:rPr>
          <w:color w:val="000000"/>
          <w:szCs w:val="24"/>
        </w:rPr>
        <w:t>Nathan Malkin &lt;</w:t>
      </w:r>
      <w:hyperlink r:id="rId4">
        <w:r>
          <w:rPr>
            <w:rStyle w:val="InternetLink"/>
            <w:szCs w:val="24"/>
          </w:rPr>
          <w:t>nmalkin@cs.berkeley.edu</w:t>
        </w:r>
      </w:hyperlink>
      <w:r>
        <w:rPr>
          <w:color w:val="000000"/>
          <w:szCs w:val="24"/>
        </w:rPr>
        <w:t>&gt;</w:t>
        <w:br/>
      </w:r>
    </w:p>
    <w:p>
      <w:pPr>
        <w:pStyle w:val="NormalWeb"/>
        <w:spacing w:lineRule="auto" w:line="240"/>
        <w:rPr>
          <w:rFonts w:ascii="Times" w:hAnsi="Times"/>
          <w:sz w:val="20"/>
          <w:szCs w:val="20"/>
        </w:rPr>
      </w:pPr>
      <w:r>
        <w:rPr>
          <w:color w:val="000000"/>
          <w:szCs w:val="24"/>
        </w:rPr>
        <w:t xml:space="preserve">Or the </w:t>
      </w:r>
      <w:r>
        <w:rPr>
          <w:color w:val="000000"/>
          <w:szCs w:val="24"/>
        </w:rPr>
        <w:t>co–</w:t>
      </w:r>
      <w:r>
        <w:rPr>
          <w:color w:val="000000"/>
          <w:szCs w:val="24"/>
        </w:rPr>
        <w:t>principal investigator</w:t>
      </w:r>
      <w:r>
        <w:rPr>
          <w:color w:val="000000"/>
          <w:szCs w:val="24"/>
        </w:rPr>
        <w:t>s</w:t>
      </w:r>
      <w:r>
        <w:rPr>
          <w:color w:val="000000"/>
          <w:szCs w:val="24"/>
        </w:rPr>
        <w:t>:</w:t>
      </w:r>
    </w:p>
    <w:p>
      <w:pPr>
        <w:pStyle w:val="NormalWeb"/>
        <w:numPr>
          <w:ilvl w:val="0"/>
          <w:numId w:val="2"/>
        </w:numPr>
        <w:spacing w:lineRule="auto" w:line="240" w:before="0" w:after="0"/>
        <w:textAlignment w:val="baseline"/>
        <w:rPr/>
      </w:pPr>
      <w:r>
        <w:rPr>
          <w:color w:val="000000"/>
          <w:szCs w:val="24"/>
        </w:rPr>
        <w:t>Serge Egelman &lt;</w:t>
      </w:r>
      <w:hyperlink r:id="rId5">
        <w:r>
          <w:rPr>
            <w:rStyle w:val="InternetLink"/>
            <w:color w:val="1155CC"/>
            <w:szCs w:val="24"/>
          </w:rPr>
          <w:t>egelman@cs.berkeley.edu</w:t>
        </w:r>
      </w:hyperlink>
      <w:r>
        <w:rPr>
          <w:color w:val="000000"/>
          <w:szCs w:val="24"/>
        </w:rPr>
        <w:t>&gt;</w:t>
      </w:r>
    </w:p>
    <w:p>
      <w:pPr>
        <w:pStyle w:val="NormalWeb"/>
        <w:numPr>
          <w:ilvl w:val="0"/>
          <w:numId w:val="2"/>
        </w:numPr>
        <w:spacing w:lineRule="auto" w:line="240"/>
        <w:textAlignment w:val="baseline"/>
        <w:rPr/>
      </w:pPr>
      <w:r>
        <w:rPr>
          <w:color w:val="000000"/>
          <w:szCs w:val="24"/>
        </w:rPr>
        <w:t>David Wagner &lt;</w:t>
      </w:r>
      <w:hyperlink r:id="rId6">
        <w:r>
          <w:rPr>
            <w:rStyle w:val="InternetLink"/>
            <w:color w:val="000000"/>
            <w:szCs w:val="24"/>
          </w:rPr>
          <w:t>daw@cs.berkeley.edu</w:t>
        </w:r>
      </w:hyperlink>
      <w:r>
        <w:rPr>
          <w:color w:val="000000"/>
          <w:szCs w:val="24"/>
        </w:rPr>
        <w:t>&gt;</w:t>
      </w:r>
    </w:p>
    <w:p>
      <w:pPr>
        <w:pStyle w:val="NormalWeb"/>
        <w:spacing w:lineRule="auto" w:line="240"/>
        <w:rPr/>
      </w:pPr>
      <w:r>
        <w:rPr>
          <w:color w:val="000000"/>
          <w:szCs w:val="24"/>
        </w:rPr>
        <w:t xml:space="preserve">If you have any questions or concerns about your rights and treatment as a research subject, you may contact the office of UC Berkeley's Committee for the Protection of Human Subjects, at 510-642-7461 or </w:t>
      </w:r>
      <w:hyperlink r:id="rId7">
        <w:r>
          <w:rPr>
            <w:rStyle w:val="InternetLink"/>
            <w:color w:val="1155CC"/>
            <w:szCs w:val="24"/>
          </w:rPr>
          <w:t>subjects@berkeley.edu</w:t>
        </w:r>
      </w:hyperlink>
      <w:r>
        <w:rPr>
          <w:color w:val="000000"/>
          <w:szCs w:val="24"/>
        </w:rPr>
        <w:t>.</w:t>
      </w:r>
    </w:p>
    <w:p>
      <w:pPr>
        <w:pStyle w:val="Heading1"/>
        <w:spacing w:before="259" w:after="202"/>
        <w:rPr>
          <w:rFonts w:eastAsia="Times New Roman" w:cs="Times New Roman"/>
        </w:rPr>
      </w:pPr>
      <w:r>
        <w:rPr>
          <w:rFonts w:eastAsia="Times New Roman" w:cs="Times New Roman"/>
          <w:color w:val="000000"/>
          <w:szCs w:val="26"/>
        </w:rPr>
        <w:t>Consent</w:t>
      </w:r>
    </w:p>
    <w:p>
      <w:pPr>
        <w:pStyle w:val="NormalWeb"/>
        <w:rPr>
          <w:rFonts w:cs="Times New Roman"/>
        </w:rPr>
      </w:pPr>
      <w:r>
        <w:rPr>
          <w:color w:val="000000"/>
          <w:szCs w:val="24"/>
        </w:rPr>
        <w:t>If you wish to participate, please sign and date below. You may keep a copy of this form.</w:t>
      </w:r>
    </w:p>
    <w:p>
      <w:pPr>
        <w:pStyle w:val="NormalWeb"/>
        <w:rPr/>
      </w:pPr>
      <w:r>
        <w:rPr>
          <w:color w:val="000000"/>
          <w:szCs w:val="24"/>
          <w:u w:val="single"/>
        </w:rPr>
        <w:t>______________________________________</w:t>
      </w:r>
      <w:r>
        <w:rPr>
          <w:rStyle w:val="Appletabspan"/>
          <w:color w:val="000000"/>
          <w:szCs w:val="24"/>
        </w:rPr>
        <w:tab/>
      </w:r>
      <w:r>
        <w:rPr>
          <w:color w:val="000000"/>
          <w:szCs w:val="24"/>
        </w:rPr>
        <w:t>_______________</w:t>
      </w:r>
    </w:p>
    <w:p>
      <w:pPr>
        <w:pStyle w:val="NormalWeb"/>
        <w:rPr/>
      </w:pPr>
      <w:r>
        <w:rPr>
          <w:color w:val="000000"/>
          <w:szCs w:val="24"/>
        </w:rPr>
        <w:t xml:space="preserve">Participant's Name </w:t>
      </w:r>
      <w:r>
        <w:rPr>
          <w:i/>
          <w:iCs/>
          <w:color w:val="000000"/>
          <w:szCs w:val="24"/>
        </w:rPr>
        <w:t>(please print)</w:t>
      </w:r>
      <w:r>
        <w:rPr>
          <w:rStyle w:val="Appletabspan"/>
          <w:color w:val="000000"/>
          <w:szCs w:val="24"/>
        </w:rPr>
        <w:tab/>
        <w:tab/>
        <w:tab/>
      </w:r>
      <w:r>
        <w:rPr>
          <w:color w:val="000000"/>
          <w:szCs w:val="24"/>
        </w:rPr>
        <w:t>Date</w:t>
      </w:r>
    </w:p>
    <w:p>
      <w:pPr>
        <w:pStyle w:val="NormalWeb"/>
        <w:rPr/>
      </w:pPr>
      <w:r>
        <w:rPr>
          <w:color w:val="000000"/>
          <w:szCs w:val="24"/>
          <w:u w:val="single"/>
        </w:rPr>
        <w:t>______________________________________</w:t>
      </w:r>
    </w:p>
    <w:p>
      <w:pPr>
        <w:pStyle w:val="NormalWeb"/>
        <w:rPr/>
      </w:pPr>
      <w:r>
        <w:rPr>
          <w:color w:val="000000"/>
          <w:szCs w:val="24"/>
        </w:rPr>
        <w:t>Participant's Signature</w:t>
      </w:r>
    </w:p>
    <w:p>
      <w:pPr>
        <w:pStyle w:val="Normal"/>
        <w:tabs>
          <w:tab w:val="left" w:pos="720" w:leader="none"/>
          <w:tab w:val="left" w:pos="1440" w:leader="none"/>
          <w:tab w:val="left" w:pos="2160" w:leader="none"/>
          <w:tab w:val="left" w:pos="2880" w:leader="none"/>
          <w:tab w:val="left" w:pos="3600" w:leader="none"/>
          <w:tab w:val="left" w:pos="5060" w:leader="none"/>
        </w:tabs>
        <w:rPr/>
      </w:pPr>
      <w:r>
        <w:rPr/>
      </w:r>
    </w:p>
    <w:sectPr>
      <w:headerReference w:type="default" r:id="rId8"/>
      <w:headerReference w:type="first" r:id="rId9"/>
      <w:footerReference w:type="default" r:id="rId10"/>
      <w:footerReference w:type="first" r:id="rId11"/>
      <w:type w:val="nextPage"/>
      <w:pgSz w:w="11906" w:h="16838"/>
      <w:pgMar w:left="1440" w:right="1440" w:header="1440" w:top="1497" w:footer="1440" w:bottom="1497"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CPHS #</w:t>
      <w:tab/>
      <w:tab/>
      <w:t xml:space="preserve">Page </w:t>
    </w:r>
    <w:r>
      <w:rPr>
        <w:b/>
      </w:rPr>
      <w:fldChar w:fldCharType="begin"/>
    </w:r>
    <w:r>
      <w:instrText> PAGE \* ARABIC </w:instrText>
    </w:r>
    <w:r>
      <w:fldChar w:fldCharType="separate"/>
    </w:r>
    <w:r>
      <w:t>2</w:t>
    </w:r>
    <w:r>
      <w:fldChar w:fldCharType="end"/>
    </w:r>
    <w:r>
      <w:rPr/>
      <w:t xml:space="preserve"> of </w:t>
    </w:r>
    <w:r>
      <w:rPr>
        <w:b/>
      </w:rPr>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CPHS #</w:t>
      <w:tab/>
      <w:tab/>
      <w:t xml:space="preserve">Page </w:t>
    </w:r>
    <w:r>
      <w:rPr>
        <w:b/>
      </w:rPr>
      <w:fldChar w:fldCharType="begin"/>
    </w:r>
    <w:r>
      <w:instrText> PAGE \* ARABIC </w:instrText>
    </w:r>
    <w:r>
      <w:fldChar w:fldCharType="separate"/>
    </w:r>
    <w:r>
      <w:t>1</w:t>
    </w:r>
    <w:r>
      <w:fldChar w:fldCharType="end"/>
    </w:r>
    <w:r>
      <w:rPr/>
      <w:t xml:space="preserve"> of </w:t>
    </w:r>
    <w:r>
      <w:rPr>
        <w:b/>
      </w:rPr>
      <w:fldChar w:fldCharType="begin"/>
    </w:r>
    <w:r>
      <w:instrText> NUMPAGES \*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6"/>
      </w:rPr>
    </w:pPr>
    <w:r>
      <w:rPr>
        <w:sz w:val="26"/>
      </w:rPr>
      <mc:AlternateContent>
        <mc:Choice Requires="wpg">
          <w:drawing>
            <wp:anchor behindDoc="1" distT="0" distB="0" distL="114300" distR="114300" simplePos="0" locked="0" layoutInCell="1" allowOverlap="1" relativeHeight="2">
              <wp:simplePos x="0" y="0"/>
              <wp:positionH relativeFrom="column">
                <wp:posOffset>-772160</wp:posOffset>
              </wp:positionH>
              <wp:positionV relativeFrom="paragraph">
                <wp:posOffset>-5715</wp:posOffset>
              </wp:positionV>
              <wp:extent cx="7099935" cy="971550"/>
              <wp:effectExtent l="0" t="0" r="0" b="0"/>
              <wp:wrapSquare wrapText="bothSides"/>
              <wp:docPr id="1" name=""/>
              <a:graphic xmlns:a="http://schemas.openxmlformats.org/drawingml/2006/main">
                <a:graphicData uri="http://schemas.microsoft.com/office/word/2010/wordprocessingGroup">
                  <wpg:wgp>
                    <wpg:cNvGrpSpPr/>
                    <wpg:grpSpPr>
                      <a:xfrm>
                        <a:off x="0" y="0"/>
                        <a:ext cx="7099200" cy="970920"/>
                      </a:xfrm>
                    </wpg:grpSpPr>
                    <wpg:grpSp>
                      <wpg:cNvGrpSpPr/>
                      <wpg:grpSpPr>
                        <a:xfrm>
                          <a:off x="0" y="65520"/>
                          <a:ext cx="7099200" cy="704880"/>
                        </a:xfrm>
                      </wpg:grpSpPr>
                      <wps:wsp>
                        <wps:cNvSpPr/>
                        <wps:spPr>
                          <a:xfrm>
                            <a:off x="381600" y="223560"/>
                            <a:ext cx="3151440" cy="200520"/>
                          </a:xfrm>
                          <a:noFill/>
                          <a:ln>
                            <a:noFill/>
                          </a:ln>
                        </wps:spPr>
                        <wps:style>
                          <a:lnRef idx="0"/>
                          <a:fillRef idx="0"/>
                          <a:effectRef idx="0"/>
                          <a:fontRef idx="minor"/>
                        </wps:style>
                        <wps:txbx>
                          <w:txbxContent>
                            <w:p>
                              <w:pPr>
                                <w:rPr/>
                              </w:pPr>
                              <w:r>
                                <w:rPr>
                                  <w:sz w:val="14"/>
                                </w:rPr>
                                <w:t xml:space="preserve">    BERKELEY    DAVIS    IRVINE    LOS ANGELES    MERCED    RIVERSIDE    SAN DIEGO </w:t>
                              </w:r>
                            </w:p>
                          </w:txbxContent>
                        </wps:txbx>
                        <wps:bodyPr>
                          <a:spAutoFit/>
                        </wps:bodyPr>
                      </wps:wsp>
                      <wps:wsp>
                        <wps:cNvSpPr/>
                        <wps:spPr>
                          <a:xfrm>
                            <a:off x="4858560" y="235440"/>
                            <a:ext cx="2082240" cy="200520"/>
                          </a:xfrm>
                          <a:noFill/>
                          <a:ln>
                            <a:noFill/>
                          </a:ln>
                        </wps:spPr>
                        <wps:style>
                          <a:lnRef idx="0"/>
                          <a:fillRef idx="0"/>
                          <a:effectRef idx="0"/>
                          <a:fontRef idx="minor"/>
                        </wps:style>
                        <wps:txbx>
                          <w:txbxContent>
                            <w:p>
                              <w:pPr>
                                <w:rPr/>
                              </w:pPr>
                              <w:r>
                                <w:rPr>
                                  <w:sz w:val="14"/>
                                </w:rPr>
                                <w:t xml:space="preserve">  SAN FRANCISCO    SANTA BARBARA       SANTA CRUZ</w:t>
                              </w:r>
                            </w:p>
                          </w:txbxContent>
                        </wps:txbx>
                        <wps:bodyPr>
                          <a:spAutoFit/>
                        </wps:bodyPr>
                      </wps:wsp>
                      <wps:wsp>
                        <wps:cNvSpPr/>
                        <wps:spPr>
                          <a:xfrm>
                            <a:off x="0" y="234720"/>
                            <a:ext cx="3767400" cy="0"/>
                          </a:xfrm>
                          <a:prstGeom prst="line">
                            <a:avLst/>
                          </a:prstGeom>
                          <a:ln>
                            <a:solidFill>
                              <a:srgbClr val="000000"/>
                            </a:solidFill>
                          </a:ln>
                        </wps:spPr>
                        <wps:style>
                          <a:lnRef idx="0"/>
                          <a:fillRef idx="0"/>
                          <a:effectRef idx="0"/>
                          <a:fontRef idx="minor"/>
                        </wps:style>
                        <wps:bodyPr/>
                      </wps:wsp>
                      <wps:wsp>
                        <wps:cNvSpPr/>
                        <wps:spPr>
                          <a:xfrm>
                            <a:off x="4672440" y="250200"/>
                            <a:ext cx="2423160" cy="0"/>
                          </a:xfrm>
                          <a:prstGeom prst="line">
                            <a:avLst/>
                          </a:prstGeom>
                          <a:ln>
                            <a:solidFill>
                              <a:srgbClr val="000000"/>
                            </a:solidFill>
                          </a:ln>
                        </wps:spPr>
                        <wps:style>
                          <a:lnRef idx="0"/>
                          <a:fillRef idx="0"/>
                          <a:effectRef idx="0"/>
                          <a:fontRef idx="minor"/>
                        </wps:style>
                        <wps:bodyPr/>
                      </wps:wsp>
                      <wps:wsp>
                        <wps:cNvSpPr/>
                        <wps:spPr>
                          <a:xfrm>
                            <a:off x="1800" y="415800"/>
                            <a:ext cx="3767400" cy="0"/>
                          </a:xfrm>
                          <a:prstGeom prst="line">
                            <a:avLst/>
                          </a:prstGeom>
                          <a:ln>
                            <a:solidFill>
                              <a:srgbClr val="000000"/>
                            </a:solidFill>
                          </a:ln>
                        </wps:spPr>
                        <wps:style>
                          <a:lnRef idx="0"/>
                          <a:fillRef idx="0"/>
                          <a:effectRef idx="0"/>
                          <a:fontRef idx="minor"/>
                        </wps:style>
                        <wps:bodyPr/>
                      </wps:wsp>
                      <pic:pic xmlns:pic="http://schemas.openxmlformats.org/drawingml/2006/picture">
                        <pic:nvPicPr>
                          <pic:cNvPr id="0" name="" descr=""/>
                          <pic:cNvPicPr/>
                        </pic:nvPicPr>
                        <pic:blipFill>
                          <a:blip r:embed="rId1"/>
                          <a:stretch/>
                        </pic:blipFill>
                        <pic:spPr>
                          <a:xfrm>
                            <a:off x="3866400" y="0"/>
                            <a:ext cx="704880" cy="704880"/>
                          </a:xfrm>
                          <a:prstGeom prst="rect">
                            <a:avLst/>
                          </a:prstGeom>
                          <a:ln>
                            <a:noFill/>
                          </a:ln>
                        </pic:spPr>
                      </pic:pic>
                      <wps:wsp>
                        <wps:cNvSpPr/>
                        <wps:spPr>
                          <a:xfrm>
                            <a:off x="4676040" y="424080"/>
                            <a:ext cx="2423160" cy="0"/>
                          </a:xfrm>
                          <a:prstGeom prst="line">
                            <a:avLst/>
                          </a:prstGeom>
                          <a:ln>
                            <a:solidFill>
                              <a:srgbClr val="000000"/>
                            </a:solidFill>
                          </a:ln>
                        </wps:spPr>
                        <wps:style>
                          <a:lnRef idx="0"/>
                          <a:fillRef idx="0"/>
                          <a:effectRef idx="0"/>
                          <a:fontRef idx="minor"/>
                        </wps:style>
                        <wps:bodyPr/>
                      </wps:wsp>
                    </wpg:grpSp>
                    <wps:wsp>
                      <wps:cNvSpPr/>
                      <wps:spPr>
                        <a:xfrm>
                          <a:off x="3704760" y="570960"/>
                          <a:ext cx="1440" cy="399960"/>
                        </a:xfrm>
                        <a:noFill/>
                        <a:ln>
                          <a:noFill/>
                        </a:ln>
                      </wps:spPr>
                      <wps:style>
                        <a:lnRef idx="0"/>
                        <a:fillRef idx="0"/>
                        <a:effectRef idx="0"/>
                        <a:fontRef idx="minor"/>
                      </wps:style>
                      <wps:bodyPr/>
                    </wps:wsp>
                    <wps:wsp>
                      <wps:cNvSpPr/>
                      <wps:spPr>
                        <a:xfrm>
                          <a:off x="2075760" y="0"/>
                          <a:ext cx="2732400" cy="278280"/>
                        </a:xfrm>
                        <a:noFill/>
                        <a:ln>
                          <a:noFill/>
                        </a:ln>
                      </wps:spPr>
                      <wps:style>
                        <a:lnRef idx="0"/>
                        <a:fillRef idx="0"/>
                        <a:effectRef idx="0"/>
                        <a:fontRef idx="minor"/>
                      </wps:style>
                      <wps:txbx>
                        <w:txbxContent>
                          <w:p>
                            <w:pPr>
                              <w:rPr/>
                            </w:pPr>
                            <w:r>
                              <w:rPr/>
                              <w:t>UNIVERSITY OF CALIFORNIA AT BERKELEY</w:t>
                            </w:r>
                          </w:p>
                        </w:txbxContent>
                      </wps:txbx>
                      <wps:bodyPr>
                        <a:spAutoFit/>
                      </wps:bodyPr>
                    </wps:wsp>
                  </wpg:wgp>
                </a:graphicData>
              </a:graphic>
            </wp:anchor>
          </w:drawing>
        </mc:Choice>
        <mc:Fallback>
          <w:pict>
            <v:group id="shape_0" style="position:absolute;margin-left:-60.8pt;margin-top:-0.45pt;width:558.95pt;height:76.45pt" coordorigin="-1216,-9" coordsize="11179,1529">
              <v:group id="shape_0" style="position:absolute;left:-1216;top:94;width:11179;height:1110">
                <v:shapetype id="shapetype_202" coordsize="21600,21600" o:spt="202" path="m,l,21600l21600,21600l21600,xe">
                  <v:stroke joinstyle="miter"/>
                  <v:path gradientshapeok="t" o:connecttype="rect"/>
                </v:shapetype>
                <v:shape id="shape_0" stroked="f" style="position:absolute;left:-615;top:446;width:4962;height:315" type="shapetype_202">
                  <v:textbox>
                    <w:txbxContent>
                      <w:p>
                        <w:pPr>
                          <w:rPr/>
                        </w:pPr>
                        <w:r>
                          <w:rPr>
                            <w:sz w:val="14"/>
                          </w:rPr>
                          <w:t xml:space="preserve">    BERKELEY    DAVIS    IRVINE    LOS ANGELES    MERCED    RIVERSIDE    SAN DIEGO </w:t>
                        </w:r>
                      </w:p>
                    </w:txbxContent>
                  </v:textbox>
                  <w10:wrap type="none"/>
                  <v:fill o:detectmouseclick="t" on="false"/>
                  <v:stroke color="#3465a4" joinstyle="round" endcap="flat"/>
                </v:shape>
                <v:shape id="shape_0" stroked="f" style="position:absolute;left:6435;top:465;width:3278;height:315" type="shapetype_202">
                  <v:textbox>
                    <w:txbxContent>
                      <w:p>
                        <w:pPr>
                          <w:rPr/>
                        </w:pPr>
                        <w:r>
                          <w:rPr>
                            <w:sz w:val="14"/>
                          </w:rPr>
                          <w:t xml:space="preserve">  SAN FRANCISCO    SANTA BARBARA       SANTA CRUZ</w:t>
                        </w:r>
                      </w:p>
                    </w:txbxContent>
                  </v:textbox>
                  <w10:wrap type="none"/>
                  <v:fill o:detectmouseclick="t" on="false"/>
                  <v:stroke color="#3465a4" joinstyle="round" endcap="flat"/>
                </v:shape>
                <v:line id="shape_0" from="-1216,464" to="4716,464" stroked="t" style="position:absolute">
                  <v:stroke color="black" joinstyle="round" endcap="flat"/>
                  <v:fill o:detectmouseclick="t" on="false"/>
                </v:line>
                <v:line id="shape_0" from="6142,488" to="9957,488" stroked="t" style="position:absolute">
                  <v:stroke color="black" joinstyle="round" endcap="flat"/>
                  <v:fill o:detectmouseclick="t" on="false"/>
                </v:line>
                <v:line id="shape_0" from="-1213,749" to="4719,749" stroked="t" style="position:absolute">
                  <v:stroke color="black" joinstyle="round" endcap="flat"/>
                  <v:fill o:detectmouseclick="t" on="false"/>
                </v:line>
                <v:rect id="shape_0" stroked="f" style="position:absolute;left:4873;top:94;width:1109;height:1109">
                  <v:imagedata r:id="rId2" o:detectmouseclick="t"/>
                  <w10:wrap type="none"/>
                  <v:stroke color="#3465a4" joinstyle="round" endcap="flat"/>
                </v:rect>
                <v:line id="shape_0" from="6148,762" to="9963,762" stroked="t" style="position:absolute">
                  <v:stroke color="black" joinstyle="round" endcap="flat"/>
                  <v:fill o:detectmouseclick="t" on="false"/>
                </v:line>
              </v:group>
              <v:shape id="shape_0" stroked="f" style="position:absolute;left:4618;top:890;width:1;height:629" type="shapetype_202">
                <v:textbox>
                  <w:txbxContent>
                    <w:p>
                      <w:pPr>
                        <w:rPr/>
                      </w:pPr>
                      <w:r>
                        <w:rPr/>
                      </w:r>
                    </w:p>
                  </w:txbxContent>
                </v:textbox>
                <w10:wrap type="none"/>
                <v:fill o:detectmouseclick="t" on="false"/>
                <v:stroke color="#3465a4" joinstyle="round" endcap="flat"/>
              </v:shape>
              <v:shape id="shape_0" stroked="f" style="position:absolute;left:2053;top:-9;width:4302;height:437" type="shapetype_202">
                <v:textbox>
                  <w:txbxContent>
                    <w:p>
                      <w:pPr>
                        <w:rPr/>
                      </w:pPr>
                      <w:r>
                        <w:rPr/>
                        <w:t>UNIVERSITY OF CALIFORNIA AT BERKELEY</w:t>
                      </w:r>
                    </w:p>
                  </w:txbxContent>
                </v:textbox>
                <w10:wrap type="none"/>
                <v:fill o:detectmouseclick="t" on="false"/>
                <v:stroke color="#3465a4" joinstyle="round" endcap="flat"/>
              </v:shape>
            </v:group>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er" w:uiPriority="0"/>
    <w:lsdException w:name="Title" w:uiPriority="10" w:semiHidden="0" w:unhideWhenUsed="0" w:qFormat="1"/>
    <w:lsdException w:name="Default Paragraph Font" w:uiPriority="1"/>
    <w:lsdException w:name="Subtitle" w:uiPriority="11" w:semiHidden="0" w:unhideWhenUsed="0" w:qFormat="1"/>
    <w:lsdException w:name="Strong" w:uiPriority="22" w:qFormat="1"/>
    <w:lsdException w:name="Emphasis" w:uiPriority="20" w:semiHidden="0" w:unhideWhenUsed="0" w:qFormat="1"/>
    <w:lsdException w:name="Table Grid" w:uiPriority="59" w:semiHidden="0" w:unhideWhenUsed="0"/>
  </w:latentStyles>
  <w:style w:type="paragraph" w:styleId="Normal" w:default="1">
    <w:name w:val="Normal"/>
    <w:qFormat/>
    <w:rsid w:val="00d96a1e"/>
    <w:pPr>
      <w:widowControl/>
      <w:bidi w:val="0"/>
      <w:spacing w:lineRule="auto" w:line="276" w:before="0" w:after="20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Normal"/>
    <w:next w:val="Normal"/>
    <w:link w:val="Heading1Char"/>
    <w:uiPriority w:val="9"/>
    <w:qFormat/>
    <w:rsid w:val="00d96a1e"/>
    <w:pPr>
      <w:keepNext/>
      <w:keepLines/>
      <w:spacing w:before="480" w:after="20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after="200"/>
      <w:outlineLvl w:val="1"/>
    </w:pPr>
    <w:rPr>
      <w:rFonts w:eastAsia="ＭＳ ゴシック" w:cs="" w:cstheme="majorBidi" w:eastAsiaTheme="majorEastAsia"/>
      <w:b/>
      <w:bCs/>
      <w:szCs w:val="26"/>
    </w:rPr>
  </w:style>
  <w:style w:type="paragraph" w:styleId="Heading3">
    <w:name w:val="Heading 3"/>
    <w:basedOn w:val="Normal"/>
    <w:next w:val="Normal"/>
    <w:link w:val="Heading3Char"/>
    <w:uiPriority w:val="9"/>
    <w:unhideWhenUsed/>
    <w:qFormat/>
    <w:rsid w:val="00841cd9"/>
    <w:pPr>
      <w:keepNext/>
      <w:keepLines/>
      <w:spacing w:before="200" w:after="20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after="200"/>
      <w:outlineLvl w:val="3"/>
    </w:pPr>
    <w:rPr>
      <w:rFonts w:ascii="Cambria" w:hAnsi="Cambria"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1cd9"/>
    <w:rPr/>
  </w:style>
  <w:style w:type="character" w:styleId="Heading1Char" w:customStyle="1">
    <w:name w:val="Heading 1 Char"/>
    <w:basedOn w:val="DefaultParagraphFont"/>
    <w:link w:val="Heading1"/>
    <w:uiPriority w:val="9"/>
    <w:qFormat/>
    <w:rsid w:val="00d96a1e"/>
    <w:rPr>
      <w:rFonts w:ascii="Times New Roman" w:hAnsi="Times New Roman"/>
      <w:b/>
      <w:bCs/>
      <w:sz w:val="26"/>
      <w:szCs w:val="28"/>
    </w:rPr>
  </w:style>
  <w:style w:type="character" w:styleId="Heading2Char" w:customStyle="1">
    <w:name w:val="Heading 2 Char"/>
    <w:basedOn w:val="DefaultParagraphFont"/>
    <w:link w:val="Heading2"/>
    <w:uiPriority w:val="9"/>
    <w:qFormat/>
    <w:rsid w:val="007769b8"/>
    <w:rPr>
      <w:rFonts w:ascii="Times New Roman" w:hAnsi="Times New Roman" w:eastAsia="ＭＳ ゴシック" w:cs="" w:cstheme="majorBidi" w:eastAsiaTheme="majorEastAsia"/>
      <w:b/>
      <w:bCs/>
      <w:sz w:val="24"/>
      <w:szCs w:val="26"/>
    </w:rPr>
  </w:style>
  <w:style w:type="character" w:styleId="Heading3Char" w:customStyle="1">
    <w:name w:val="Heading 3 Char"/>
    <w:basedOn w:val="DefaultParagraphFont"/>
    <w:link w:val="Heading3"/>
    <w:uiPriority w:val="9"/>
    <w:qFormat/>
    <w:rsid w:val="00841cd9"/>
    <w:rPr>
      <w:rFonts w:ascii="Cambria" w:hAnsi="Cambria"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841cd9"/>
    <w:rPr>
      <w:rFonts w:ascii="Cambria" w:hAnsi="Cambria" w:eastAsia="ＭＳ ゴシック" w:cs="" w:asciiTheme="majorHAnsi" w:cstheme="majorBidi" w:eastAsiaTheme="majorEastAsia" w:hAnsiTheme="majorHAnsi"/>
      <w:b/>
      <w:bCs/>
      <w:i/>
      <w:iCs/>
      <w:color w:val="4F81BD" w:themeColor="accent1"/>
    </w:rPr>
  </w:style>
  <w:style w:type="character" w:styleId="SubtitleChar" w:customStyle="1">
    <w:name w:val="Subtitle Char"/>
    <w:basedOn w:val="DefaultParagraphFont"/>
    <w:link w:val="Subtitle"/>
    <w:uiPriority w:val="11"/>
    <w:qFormat/>
    <w:rsid w:val="00841cd9"/>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TitleChar" w:customStyle="1">
    <w:name w:val="Title Char"/>
    <w:basedOn w:val="DefaultParagraphFont"/>
    <w:link w:val="Title"/>
    <w:uiPriority w:val="10"/>
    <w:qFormat/>
    <w:rsid w:val="00d96a1e"/>
    <w:rPr>
      <w:rFonts w:ascii="Times New Roman" w:hAnsi="Times New Roman" w:eastAsia="ＭＳ ゴシック" w:cs="" w:cstheme="majorBidi" w:eastAsiaTheme="majorEastAsia"/>
      <w:b/>
      <w:spacing w:val="5"/>
      <w:sz w:val="26"/>
      <w:szCs w:val="52"/>
    </w:rPr>
  </w:style>
  <w:style w:type="character" w:styleId="Emphasis">
    <w:name w:val="Emphasis"/>
    <w:basedOn w:val="DefaultParagraphFont"/>
    <w:uiPriority w:val="20"/>
    <w:qFormat/>
    <w:rsid w:val="00d1197d"/>
    <w:rPr>
      <w:i/>
      <w:iCs/>
    </w:rPr>
  </w:style>
  <w:style w:type="character" w:styleId="InternetLink">
    <w:name w:val="Internet Link"/>
    <w:basedOn w:val="DefaultParagraphFont"/>
    <w:uiPriority w:val="99"/>
    <w:unhideWhenUsed/>
    <w:rPr>
      <w:color w:val="0000FF" w:themeColor="hyperlink"/>
      <w:u w:val="single"/>
    </w:rPr>
  </w:style>
  <w:style w:type="character" w:styleId="Masthead1Char" w:customStyle="1">
    <w:name w:val="Masthead1 Char"/>
    <w:basedOn w:val="DefaultParagraphFont"/>
    <w:link w:val="Masthead1"/>
    <w:qFormat/>
    <w:rsid w:val="00d96a1e"/>
    <w:rPr/>
  </w:style>
  <w:style w:type="character" w:styleId="Masthead2Char" w:customStyle="1">
    <w:name w:val="Masthead2 Char"/>
    <w:basedOn w:val="DefaultParagraphFont"/>
    <w:link w:val="Masthead2"/>
    <w:qFormat/>
    <w:rsid w:val="00d96a1e"/>
    <w:rPr>
      <w:sz w:val="14"/>
    </w:rPr>
  </w:style>
  <w:style w:type="character" w:styleId="FooterChar" w:customStyle="1">
    <w:name w:val="Footer Char"/>
    <w:basedOn w:val="DefaultParagraphFont"/>
    <w:link w:val="Footer"/>
    <w:uiPriority w:val="99"/>
    <w:qFormat/>
    <w:rsid w:val="009203ab"/>
    <w:rPr>
      <w:rFonts w:ascii="Arial" w:hAnsi="Arial"/>
      <w:sz w:val="18"/>
    </w:rPr>
  </w:style>
  <w:style w:type="character" w:styleId="BalloonTextChar" w:customStyle="1">
    <w:name w:val="Balloon Text Char"/>
    <w:basedOn w:val="DefaultParagraphFont"/>
    <w:link w:val="BalloonText"/>
    <w:uiPriority w:val="99"/>
    <w:semiHidden/>
    <w:qFormat/>
    <w:rsid w:val="009203ab"/>
    <w:rPr>
      <w:rFonts w:ascii="Tahoma" w:hAnsi="Tahoma" w:cs="Tahoma"/>
      <w:sz w:val="16"/>
      <w:szCs w:val="16"/>
    </w:rPr>
  </w:style>
  <w:style w:type="character" w:styleId="Strong">
    <w:name w:val="Strong"/>
    <w:basedOn w:val="DefaultParagraphFont"/>
    <w:uiPriority w:val="22"/>
    <w:qFormat/>
    <w:rPr>
      <w:b/>
      <w:bCs/>
    </w:rPr>
  </w:style>
  <w:style w:type="character" w:styleId="Prompt" w:customStyle="1">
    <w:name w:val="prompt"/>
    <w:basedOn w:val="DefaultParagraphFont"/>
    <w:qFormat/>
    <w:rPr/>
  </w:style>
  <w:style w:type="character" w:styleId="Appletabspan" w:customStyle="1">
    <w:name w:val="apple-tab-span"/>
    <w:basedOn w:val="DefaultParagraphFont"/>
    <w:qFormat/>
    <w:rsid w:val="00866939"/>
    <w:rPr/>
  </w:style>
  <w:style w:type="character" w:styleId="ListLabel1">
    <w:name w:val="ListLabel 1"/>
    <w:qFormat/>
    <w:rPr>
      <w:rFonts w:cs="Courier New"/>
    </w:rPr>
  </w:style>
  <w:style w:type="character" w:styleId="ListLabel2">
    <w:name w:val="ListLabel 2"/>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nhideWhenUsed/>
    <w:rsid w:val="00841cd9"/>
    <w:pPr>
      <w:tabs>
        <w:tab w:val="center" w:pos="4680" w:leader="none"/>
        <w:tab w:val="right" w:pos="9360" w:leader="none"/>
      </w:tabs>
    </w:pPr>
    <w:rPr/>
  </w:style>
  <w:style w:type="paragraph" w:styleId="NormalIndent">
    <w:name w:val="Normal Indent"/>
    <w:basedOn w:val="Normal"/>
    <w:uiPriority w:val="99"/>
    <w:unhideWhenUsed/>
    <w:qFormat/>
    <w:rsid w:val="00841cd9"/>
    <w:pPr>
      <w:ind w:left="720" w:hanging="0"/>
    </w:pPr>
    <w:rPr/>
  </w:style>
  <w:style w:type="paragraph" w:styleId="Subtitle">
    <w:name w:val="Subtitle"/>
    <w:basedOn w:val="Normal"/>
    <w:next w:val="Normal"/>
    <w:link w:val="SubtitleChar"/>
    <w:uiPriority w:val="11"/>
    <w:qFormat/>
    <w:rsid w:val="00841cd9"/>
    <w:pPr>
      <w:ind w:left="86" w:hanging="0"/>
    </w:pPr>
    <w:rPr>
      <w:rFonts w:ascii="Cambria" w:hAnsi="Cambria" w:eastAsia="ＭＳ ゴシック" w:cs="" w:asciiTheme="majorHAnsi" w:cstheme="majorBidi" w:eastAsiaTheme="majorEastAsia" w:hAnsiTheme="majorHAnsi"/>
      <w:i/>
      <w:iCs/>
      <w:color w:val="4F81BD" w:themeColor="accent1"/>
      <w:spacing w:val="15"/>
      <w:szCs w:val="24"/>
    </w:rPr>
  </w:style>
  <w:style w:type="paragraph" w:styleId="Title">
    <w:name w:val="Title"/>
    <w:basedOn w:val="Normal"/>
    <w:next w:val="Normal"/>
    <w:link w:val="TitleChar"/>
    <w:uiPriority w:val="10"/>
    <w:qFormat/>
    <w:rsid w:val="00d96a1e"/>
    <w:pPr>
      <w:spacing w:before="0" w:after="300"/>
      <w:contextualSpacing/>
      <w:jc w:val="center"/>
    </w:pPr>
    <w:rPr>
      <w:rFonts w:eastAsia="ＭＳ ゴシック" w:cs="" w:cstheme="majorBidi" w:eastAsiaTheme="majorEastAsia"/>
      <w:b/>
      <w:spacing w:val="5"/>
      <w:sz w:val="26"/>
      <w:szCs w:val="52"/>
    </w:rPr>
  </w:style>
  <w:style w:type="paragraph" w:styleId="Masthead1" w:customStyle="1">
    <w:name w:val="Masthead1"/>
    <w:basedOn w:val="Normal"/>
    <w:link w:val="Masthead1Char"/>
    <w:qFormat/>
    <w:rsid w:val="00d96a1e"/>
    <w:pPr/>
    <w:rPr/>
  </w:style>
  <w:style w:type="paragraph" w:styleId="Masthead2" w:customStyle="1">
    <w:name w:val="Masthead2"/>
    <w:basedOn w:val="Normal"/>
    <w:link w:val="Masthead2Char"/>
    <w:qFormat/>
    <w:rsid w:val="00d96a1e"/>
    <w:pPr/>
    <w:rPr>
      <w:sz w:val="14"/>
    </w:rPr>
  </w:style>
  <w:style w:type="paragraph" w:styleId="Footer">
    <w:name w:val="Footer"/>
    <w:basedOn w:val="Normal"/>
    <w:link w:val="FooterChar"/>
    <w:uiPriority w:val="99"/>
    <w:unhideWhenUsed/>
    <w:rsid w:val="009203ab"/>
    <w:pPr>
      <w:tabs>
        <w:tab w:val="center" w:pos="4680" w:leader="none"/>
        <w:tab w:val="right" w:pos="9360" w:leader="none"/>
      </w:tabs>
      <w:spacing w:lineRule="auto" w:line="240" w:before="0" w:after="0"/>
    </w:pPr>
    <w:rPr>
      <w:rFonts w:ascii="Arial" w:hAnsi="Arial"/>
      <w:sz w:val="18"/>
    </w:rPr>
  </w:style>
  <w:style w:type="paragraph" w:styleId="BalloonText">
    <w:name w:val="Balloon Text"/>
    <w:basedOn w:val="Normal"/>
    <w:link w:val="BalloonTextChar"/>
    <w:uiPriority w:val="99"/>
    <w:semiHidden/>
    <w:unhideWhenUsed/>
    <w:qFormat/>
    <w:rsid w:val="009203ab"/>
    <w:pPr>
      <w:spacing w:lineRule="auto" w:line="240" w:before="0" w:after="0"/>
    </w:pPr>
    <w:rPr>
      <w:rFonts w:ascii="Tahoma" w:hAnsi="Tahoma" w:cs="Tahoma"/>
      <w:sz w:val="16"/>
      <w:szCs w:val="16"/>
    </w:rPr>
  </w:style>
  <w:style w:type="paragraph" w:styleId="NormalWeb">
    <w:name w:val="Normal (Web)"/>
    <w:basedOn w:val="Normal"/>
    <w:uiPriority w:val="99"/>
    <w:unhideWhenUsed/>
    <w:qFormat/>
    <w:pPr/>
    <w:rPr/>
  </w:style>
  <w:style w:type="paragraph" w:styleId="ListParagraph">
    <w:name w:val="List Paragraph"/>
    <w:basedOn w:val="Normal"/>
    <w:uiPriority w:val="99"/>
    <w:unhideWhenUsed/>
    <w:qFormat/>
    <w:rsid w:val="0059406e"/>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nl@berkeley.edu" TargetMode="External"/><Relationship Id="rId3" Type="http://schemas.openxmlformats.org/officeDocument/2006/relationships/hyperlink" Target="mailto:fifield@eecs.berkeley.edu" TargetMode="External"/><Relationship Id="rId4" Type="http://schemas.openxmlformats.org/officeDocument/2006/relationships/hyperlink" Target="mailto:nmalkin@cs.berkeley.edu" TargetMode="External"/><Relationship Id="rId5" Type="http://schemas.openxmlformats.org/officeDocument/2006/relationships/hyperlink" Target="mailto:egelman@cs.berkeley.edu" TargetMode="External"/><Relationship Id="rId6" Type="http://schemas.openxmlformats.org/officeDocument/2006/relationships/hyperlink" Target="mailto:daw@cs.berkeley.edu" TargetMode="External"/><Relationship Id="rId7" Type="http://schemas.openxmlformats.org/officeDocument/2006/relationships/hyperlink" Target="mailto:subjects@berkeley.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LibreOffice/5.0.2.2$Linux_X86_64 LibreOffice_project/00m0$Build-2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2012-02-03T22:44:00Z</dcterms:created>
  <dc:creator>docx4j</dc:creator>
  <dc:language>en-US</dc:language>
  <cp:lastPrinted>2015-10-24T16:17:00Z</cp:lastPrinted>
  <dcterms:modified xsi:type="dcterms:W3CDTF">2015-11-06T22:28:34Z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