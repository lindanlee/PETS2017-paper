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D10F1" w14:textId="77777777" w:rsidR="0079524C" w:rsidRPr="0059406E" w:rsidRDefault="0079524C" w:rsidP="0079524C"/>
    <w:p w14:paraId="749F9FD3" w14:textId="2B1E953C" w:rsidR="0079524C" w:rsidRDefault="0079524C" w:rsidP="0079524C">
      <w:pPr>
        <w:pStyle w:val="NormalWeb"/>
        <w:spacing w:after="0" w:line="240" w:lineRule="auto"/>
        <w:jc w:val="center"/>
      </w:pPr>
      <w:r>
        <w:rPr>
          <w:b/>
          <w:bCs/>
          <w:color w:val="000000"/>
          <w:sz w:val="26"/>
          <w:szCs w:val="26"/>
        </w:rPr>
        <w:t>PARTICIPANT WORKSHEET</w:t>
      </w:r>
    </w:p>
    <w:p w14:paraId="2AC35D49" w14:textId="77777777" w:rsidR="0079524C" w:rsidRDefault="0079524C" w:rsidP="0079524C">
      <w:pPr>
        <w:pStyle w:val="NormalWeb"/>
        <w:spacing w:after="300" w:line="240" w:lineRule="auto"/>
        <w:jc w:val="center"/>
      </w:pPr>
      <w:r>
        <w:rPr>
          <w:b/>
          <w:bCs/>
          <w:color w:val="000000"/>
          <w:sz w:val="26"/>
          <w:szCs w:val="26"/>
        </w:rPr>
        <w:t>Censorship circumvention software usability study</w:t>
      </w:r>
    </w:p>
    <w:p w14:paraId="50CAD6BE" w14:textId="77777777" w:rsidR="0079524C" w:rsidRPr="0059406E" w:rsidRDefault="0079524C" w:rsidP="0059406E"/>
    <w:p w14:paraId="7828880D" w14:textId="26097094" w:rsidR="002D0DCE" w:rsidRDefault="002D0DCE" w:rsidP="002D0DCE">
      <w:pPr>
        <w:widowControl w:val="0"/>
        <w:tabs>
          <w:tab w:val="left" w:pos="220"/>
          <w:tab w:val="left" w:pos="720"/>
        </w:tabs>
        <w:autoSpaceDE w:val="0"/>
        <w:autoSpaceDN w:val="0"/>
        <w:adjustRightInd w:val="0"/>
        <w:spacing w:after="240"/>
        <w:ind w:left="360"/>
        <w:rPr>
          <w:rFonts w:ascii="Times" w:hAnsi="Times" w:cs="Times"/>
        </w:rPr>
      </w:pPr>
      <w:r w:rsidRPr="00FA1097">
        <w:rPr>
          <w:rFonts w:ascii="Times" w:hAnsi="Times" w:cs="Times"/>
        </w:rPr>
        <w:t>Imagine you live in an oppressive country that censors part of the Internet. We have simulated this in the laboratory by blocking certain websites and services.</w:t>
      </w:r>
    </w:p>
    <w:p w14:paraId="5330B189" w14:textId="3DFFA36E" w:rsidR="002D0DCE" w:rsidRPr="002D0DCE" w:rsidRDefault="002D0DCE" w:rsidP="002D0DCE">
      <w:pPr>
        <w:widowControl w:val="0"/>
        <w:tabs>
          <w:tab w:val="left" w:pos="220"/>
          <w:tab w:val="left" w:pos="720"/>
        </w:tabs>
        <w:autoSpaceDE w:val="0"/>
        <w:autoSpaceDN w:val="0"/>
        <w:adjustRightInd w:val="0"/>
        <w:spacing w:after="240"/>
        <w:ind w:left="360"/>
        <w:rPr>
          <w:rFonts w:ascii="Times" w:hAnsi="Times" w:cs="Times"/>
          <w:b/>
        </w:rPr>
      </w:pPr>
      <w:r w:rsidRPr="00315022">
        <w:rPr>
          <w:rFonts w:ascii="Times" w:hAnsi="Times" w:cs="Times"/>
          <w:b/>
        </w:rPr>
        <w:t xml:space="preserve">To circumvent censorship successfully, you will need to set up Tor browser correctly and use it to get to the blocked site. If you get to the blocked site, then you know that you have successfully circumvented censorship. </w:t>
      </w:r>
    </w:p>
    <w:p w14:paraId="45F84C04" w14:textId="77777777" w:rsidR="002D0DCE" w:rsidRPr="00FA1097" w:rsidRDefault="002D0DCE" w:rsidP="002D0DCE">
      <w:pPr>
        <w:widowControl w:val="0"/>
        <w:tabs>
          <w:tab w:val="left" w:pos="220"/>
          <w:tab w:val="left" w:pos="720"/>
        </w:tabs>
        <w:autoSpaceDE w:val="0"/>
        <w:autoSpaceDN w:val="0"/>
        <w:adjustRightInd w:val="0"/>
        <w:spacing w:after="240"/>
        <w:ind w:left="360"/>
        <w:rPr>
          <w:rFonts w:ascii="Times" w:hAnsi="Times" w:cs="Times"/>
        </w:rPr>
      </w:pPr>
      <w:r w:rsidRPr="00FA1097">
        <w:rPr>
          <w:rFonts w:ascii="Times" w:hAnsi="Times" w:cs="Times"/>
        </w:rPr>
        <w:t xml:space="preserve">The purpose of this experiment is to evaluate the use of Tor browser, which is a browser that can circumvent censorship and let you visit blocked websites. Currently, Wikipedia is blocked (you can check this by going to Wikipedia on a standard browser, like Firefox, Chrome, or Internet Explorer). </w:t>
      </w:r>
    </w:p>
    <w:p w14:paraId="61890181" w14:textId="77777777" w:rsidR="002D0DCE" w:rsidRPr="00FA1097" w:rsidRDefault="002D0DCE" w:rsidP="002D0DCE">
      <w:pPr>
        <w:widowControl w:val="0"/>
        <w:tabs>
          <w:tab w:val="left" w:pos="220"/>
          <w:tab w:val="left" w:pos="720"/>
        </w:tabs>
        <w:autoSpaceDE w:val="0"/>
        <w:autoSpaceDN w:val="0"/>
        <w:adjustRightInd w:val="0"/>
        <w:spacing w:after="240"/>
        <w:ind w:left="360"/>
        <w:rPr>
          <w:rFonts w:ascii="Times" w:hAnsi="Times" w:cs="Times"/>
        </w:rPr>
      </w:pPr>
      <w:r w:rsidRPr="00FA1097">
        <w:rPr>
          <w:rFonts w:ascii="Times" w:hAnsi="Times" w:cs="Times"/>
        </w:rPr>
        <w:t>Your task today will be to go to Wikipedia and answer the following question.</w:t>
      </w:r>
    </w:p>
    <w:p w14:paraId="600B99B6" w14:textId="77777777" w:rsidR="002D0DCE" w:rsidRDefault="002D0DCE" w:rsidP="002D0DCE">
      <w:pPr>
        <w:widowControl w:val="0"/>
        <w:tabs>
          <w:tab w:val="left" w:pos="220"/>
          <w:tab w:val="left" w:pos="720"/>
        </w:tabs>
        <w:autoSpaceDE w:val="0"/>
        <w:autoSpaceDN w:val="0"/>
        <w:adjustRightInd w:val="0"/>
        <w:spacing w:after="240"/>
        <w:ind w:left="360"/>
        <w:rPr>
          <w:rFonts w:ascii="Times" w:hAnsi="Times" w:cs="Times"/>
        </w:rPr>
      </w:pPr>
      <w:r>
        <w:rPr>
          <w:rFonts w:ascii="Times" w:hAnsi="Times" w:cs="Times"/>
        </w:rPr>
        <w:br/>
      </w:r>
    </w:p>
    <w:p w14:paraId="3814D1E1" w14:textId="77777777" w:rsidR="002D0DCE" w:rsidRDefault="002D0DCE" w:rsidP="002D0DCE">
      <w:pPr>
        <w:widowControl w:val="0"/>
        <w:tabs>
          <w:tab w:val="left" w:pos="220"/>
          <w:tab w:val="left" w:pos="720"/>
        </w:tabs>
        <w:autoSpaceDE w:val="0"/>
        <w:autoSpaceDN w:val="0"/>
        <w:adjustRightInd w:val="0"/>
        <w:spacing w:after="240"/>
        <w:ind w:left="360"/>
        <w:rPr>
          <w:rFonts w:ascii="Times" w:hAnsi="Times" w:cs="Times"/>
        </w:rPr>
      </w:pPr>
    </w:p>
    <w:p w14:paraId="11C47AC2" w14:textId="77777777" w:rsidR="002D0DCE" w:rsidRDefault="002D0DCE" w:rsidP="002D0DCE">
      <w:pPr>
        <w:widowControl w:val="0"/>
        <w:tabs>
          <w:tab w:val="left" w:pos="220"/>
          <w:tab w:val="left" w:pos="720"/>
        </w:tabs>
        <w:autoSpaceDE w:val="0"/>
        <w:autoSpaceDN w:val="0"/>
        <w:adjustRightInd w:val="0"/>
        <w:spacing w:after="240"/>
        <w:ind w:left="360"/>
        <w:rPr>
          <w:rFonts w:ascii="Times" w:hAnsi="Times" w:cs="Times"/>
        </w:rPr>
      </w:pPr>
    </w:p>
    <w:p w14:paraId="39A62C09" w14:textId="77777777" w:rsidR="002D0DCE" w:rsidRDefault="002D0DCE" w:rsidP="002D0DCE">
      <w:pPr>
        <w:widowControl w:val="0"/>
        <w:tabs>
          <w:tab w:val="left" w:pos="220"/>
          <w:tab w:val="left" w:pos="720"/>
        </w:tabs>
        <w:autoSpaceDE w:val="0"/>
        <w:autoSpaceDN w:val="0"/>
        <w:adjustRightInd w:val="0"/>
        <w:spacing w:after="240"/>
        <w:ind w:left="360"/>
        <w:rPr>
          <w:rFonts w:ascii="Times" w:hAnsi="Times" w:cs="Times"/>
        </w:rPr>
      </w:pPr>
    </w:p>
    <w:p w14:paraId="36F41AA7" w14:textId="77777777" w:rsidR="002D0DCE" w:rsidRDefault="002D0DCE" w:rsidP="002D0DCE">
      <w:pPr>
        <w:widowControl w:val="0"/>
        <w:tabs>
          <w:tab w:val="left" w:pos="220"/>
          <w:tab w:val="left" w:pos="720"/>
        </w:tabs>
        <w:autoSpaceDE w:val="0"/>
        <w:autoSpaceDN w:val="0"/>
        <w:adjustRightInd w:val="0"/>
        <w:spacing w:after="240"/>
        <w:ind w:left="360"/>
        <w:rPr>
          <w:rFonts w:ascii="Times" w:hAnsi="Times" w:cs="Times"/>
        </w:rPr>
      </w:pPr>
    </w:p>
    <w:p w14:paraId="4DAF5A26" w14:textId="4F4FF44A" w:rsidR="002D0DCE" w:rsidRDefault="0079524C" w:rsidP="002D0DCE">
      <w:pPr>
        <w:widowControl w:val="0"/>
        <w:tabs>
          <w:tab w:val="left" w:pos="220"/>
          <w:tab w:val="left" w:pos="720"/>
        </w:tabs>
        <w:autoSpaceDE w:val="0"/>
        <w:autoSpaceDN w:val="0"/>
        <w:adjustRightInd w:val="0"/>
        <w:spacing w:after="240"/>
        <w:ind w:left="360"/>
      </w:pPr>
      <w:r>
        <w:rPr>
          <w:rFonts w:ascii="Times" w:hAnsi="Times" w:cs="Times"/>
        </w:rPr>
        <w:t xml:space="preserve">Q: </w:t>
      </w:r>
      <w:bookmarkStart w:id="0" w:name="_GoBack"/>
      <w:bookmarkEnd w:id="0"/>
      <w:r w:rsidR="002D0DCE">
        <w:rPr>
          <w:rFonts w:ascii="Times" w:hAnsi="Times" w:cs="Times"/>
        </w:rPr>
        <w:t xml:space="preserve">Find the Wikipedia “History” portal’s selected article. What is the topic of today’s selected article? </w:t>
      </w:r>
      <w:r w:rsidR="002D0DCE">
        <w:rPr>
          <w:rFonts w:ascii="Times" w:hAnsi="Times" w:cs="Times"/>
        </w:rPr>
        <w:br/>
      </w:r>
      <w:r w:rsidR="002D0DCE">
        <w:rPr>
          <w:rFonts w:ascii="Times" w:hAnsi="Times" w:cs="Times"/>
        </w:rPr>
        <w:br/>
        <w:t>_______________________________________________________________</w:t>
      </w:r>
    </w:p>
    <w:p w14:paraId="18930A20" w14:textId="08BBDAD6" w:rsidR="005B4226" w:rsidRDefault="0079524C" w:rsidP="00F37A19">
      <w:pPr>
        <w:tabs>
          <w:tab w:val="left" w:pos="720"/>
          <w:tab w:val="left" w:pos="1440"/>
          <w:tab w:val="left" w:pos="2160"/>
          <w:tab w:val="left" w:pos="2880"/>
          <w:tab w:val="left" w:pos="3600"/>
          <w:tab w:val="left" w:pos="5060"/>
        </w:tabs>
      </w:pPr>
    </w:p>
    <w:sectPr w:rsidR="005B4226" w:rsidSect="000D3370">
      <w:footerReference w:type="default" r:id="rId8"/>
      <w:headerReference w:type="first" r:id="rId9"/>
      <w:footerReference w:type="first" r:id="rId10"/>
      <w:pgSz w:w="11907" w:h="16839" w:code="9"/>
      <w:pgMar w:top="1440" w:right="1440" w:bottom="1440" w:left="1440" w:header="1440" w:footer="144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F69F4" w14:textId="77777777" w:rsidR="00E271B4" w:rsidRDefault="00E271B4" w:rsidP="00BA0ACC">
      <w:pPr>
        <w:spacing w:after="0" w:line="240" w:lineRule="auto"/>
      </w:pPr>
      <w:r>
        <w:separator/>
      </w:r>
    </w:p>
  </w:endnote>
  <w:endnote w:type="continuationSeparator" w:id="0">
    <w:p w14:paraId="76E3398F" w14:textId="77777777" w:rsidR="00E271B4" w:rsidRDefault="00E271B4" w:rsidP="00BA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A1758" w14:textId="7B18FD57" w:rsidR="00F930E9" w:rsidRPr="00BA0ACC" w:rsidRDefault="00F930E9" w:rsidP="00BA0ACC">
    <w:pPr>
      <w:pStyle w:val="Footer"/>
    </w:pPr>
    <w:r>
      <w:t>CPHS #</w:t>
    </w: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2D0DCE">
      <w:rPr>
        <w:b/>
        <w:noProof/>
      </w:rPr>
      <w:t>2</w:t>
    </w:r>
    <w:r>
      <w:rPr>
        <w:b/>
      </w:rPr>
      <w:fldChar w:fldCharType="end"/>
    </w:r>
    <w:r>
      <w:t xml:space="preserve"> of </w:t>
    </w:r>
    <w:r w:rsidR="00F37A19">
      <w:rPr>
        <w:b/>
      </w:rPr>
      <w:t>2</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2F564" w14:textId="77777777" w:rsidR="00023129" w:rsidRDefault="000D3370">
    <w:pPr>
      <w:pStyle w:val="Footer"/>
    </w:pPr>
    <w:r>
      <w:t>CPHS #</w:t>
    </w:r>
    <w:r w:rsidR="00023129">
      <w:ptab w:relativeTo="margin" w:alignment="center" w:leader="none"/>
    </w:r>
    <w:r w:rsidR="00023129">
      <w:ptab w:relativeTo="margin" w:alignment="right" w:leader="none"/>
    </w:r>
    <w:r w:rsidR="00023129">
      <w:t xml:space="preserve">Page </w:t>
    </w:r>
    <w:r w:rsidR="00023129">
      <w:rPr>
        <w:b/>
      </w:rPr>
      <w:fldChar w:fldCharType="begin"/>
    </w:r>
    <w:r w:rsidR="00023129">
      <w:rPr>
        <w:b/>
      </w:rPr>
      <w:instrText xml:space="preserve"> PAGE  \* Arabic  \* MERGEFORMAT </w:instrText>
    </w:r>
    <w:r w:rsidR="00023129">
      <w:rPr>
        <w:b/>
      </w:rPr>
      <w:fldChar w:fldCharType="separate"/>
    </w:r>
    <w:r w:rsidR="0079524C">
      <w:rPr>
        <w:b/>
        <w:noProof/>
      </w:rPr>
      <w:t>1</w:t>
    </w:r>
    <w:r w:rsidR="00023129">
      <w:rPr>
        <w:b/>
      </w:rPr>
      <w:fldChar w:fldCharType="end"/>
    </w:r>
    <w:r w:rsidR="00023129">
      <w:t xml:space="preserve"> of </w:t>
    </w:r>
    <w:r w:rsidR="00023129">
      <w:rPr>
        <w:b/>
      </w:rPr>
      <w:fldChar w:fldCharType="begin"/>
    </w:r>
    <w:r w:rsidR="00023129">
      <w:rPr>
        <w:b/>
      </w:rPr>
      <w:instrText xml:space="preserve"> NUMPAGES  \* Arabic  \* MERGEFORMAT </w:instrText>
    </w:r>
    <w:r w:rsidR="00023129">
      <w:rPr>
        <w:b/>
      </w:rPr>
      <w:fldChar w:fldCharType="separate"/>
    </w:r>
    <w:r w:rsidR="0079524C">
      <w:rPr>
        <w:b/>
        <w:noProof/>
      </w:rPr>
      <w:t>1</w:t>
    </w:r>
    <w:r w:rsidR="00023129">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82BAA" w14:textId="77777777" w:rsidR="00E271B4" w:rsidRDefault="00E271B4" w:rsidP="00BA0ACC">
      <w:pPr>
        <w:spacing w:after="0" w:line="240" w:lineRule="auto"/>
      </w:pPr>
      <w:r>
        <w:separator/>
      </w:r>
    </w:p>
  </w:footnote>
  <w:footnote w:type="continuationSeparator" w:id="0">
    <w:p w14:paraId="2D450EDF" w14:textId="77777777" w:rsidR="00E271B4" w:rsidRDefault="00E271B4" w:rsidP="00BA0A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2FC41" w14:textId="67EE0D63" w:rsidR="00023129" w:rsidRDefault="00B453B7" w:rsidP="00023129">
    <w:pPr>
      <w:rPr>
        <w:sz w:val="26"/>
      </w:rPr>
    </w:pPr>
    <w:r>
      <w:rPr>
        <w:noProof/>
      </w:rPr>
      <mc:AlternateContent>
        <mc:Choice Requires="wpg">
          <w:drawing>
            <wp:anchor distT="0" distB="0" distL="114300" distR="114300" simplePos="0" relativeHeight="251660288" behindDoc="1" locked="0" layoutInCell="1" allowOverlap="1" wp14:anchorId="2775A7B3" wp14:editId="709A3B9E">
              <wp:simplePos x="0" y="0"/>
              <wp:positionH relativeFrom="column">
                <wp:posOffset>-897255</wp:posOffset>
              </wp:positionH>
              <wp:positionV relativeFrom="paragraph">
                <wp:posOffset>-6985</wp:posOffset>
              </wp:positionV>
              <wp:extent cx="7543800" cy="1257300"/>
              <wp:effectExtent l="4445" t="5715" r="0" b="0"/>
              <wp:wrapTight wrapText="bothSides">
                <wp:wrapPolygon edited="0">
                  <wp:start x="11373" y="1145"/>
                  <wp:lineTo x="11373" y="3764"/>
                  <wp:lineTo x="327" y="4909"/>
                  <wp:lineTo x="327" y="5236"/>
                  <wp:lineTo x="11373" y="6382"/>
                  <wp:lineTo x="327" y="8018"/>
                  <wp:lineTo x="327" y="8345"/>
                  <wp:lineTo x="11373" y="9000"/>
                  <wp:lineTo x="11373" y="13091"/>
                  <wp:lineTo x="13473" y="13091"/>
                  <wp:lineTo x="13473" y="9000"/>
                  <wp:lineTo x="20673" y="8509"/>
                  <wp:lineTo x="20673" y="8182"/>
                  <wp:lineTo x="13473" y="6382"/>
                  <wp:lineTo x="20673" y="5400"/>
                  <wp:lineTo x="20673" y="5073"/>
                  <wp:lineTo x="13473" y="3764"/>
                  <wp:lineTo x="13473" y="1145"/>
                  <wp:lineTo x="11373" y="1145"/>
                </wp:wrapPolygon>
              </wp:wrapTight>
              <wp:docPr id="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0" cy="1257300"/>
                        <a:chOff x="261" y="904"/>
                        <a:chExt cx="11880" cy="1980"/>
                      </a:xfrm>
                    </wpg:grpSpPr>
                    <wpg:grpSp>
                      <wpg:cNvPr id="2" name="Group 14"/>
                      <wpg:cNvGrpSpPr>
                        <a:grpSpLocks/>
                      </wpg:cNvGrpSpPr>
                      <wpg:grpSpPr bwMode="auto">
                        <a:xfrm>
                          <a:off x="261" y="1009"/>
                          <a:ext cx="11880" cy="1110"/>
                          <a:chOff x="261" y="1009"/>
                          <a:chExt cx="11880" cy="1110"/>
                        </a:xfrm>
                      </wpg:grpSpPr>
                      <wps:wsp>
                        <wps:cNvPr id="3" name="Text Box 15"/>
                        <wps:cNvSpPr txBox="1">
                          <a:spLocks noChangeArrowheads="1"/>
                        </wps:cNvSpPr>
                        <wps:spPr bwMode="auto">
                          <a:xfrm>
                            <a:off x="261" y="1361"/>
                            <a:ext cx="68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F58C3" w14:textId="77777777" w:rsidR="00023129" w:rsidRDefault="00023129" w:rsidP="00023129">
                              <w:pPr>
                                <w:rPr>
                                  <w:sz w:val="14"/>
                                </w:rPr>
                              </w:pPr>
                              <w:r>
                                <w:rPr>
                                  <w:sz w:val="14"/>
                                </w:rPr>
                                <w:t xml:space="preserve">    BERKELEY  </w:t>
                              </w:r>
                              <w:r>
                                <w:rPr>
                                  <w:sz w:val="14"/>
                                </w:rPr>
                                <w:sym w:font="Symbol" w:char="00B7"/>
                              </w:r>
                              <w:r>
                                <w:rPr>
                                  <w:sz w:val="14"/>
                                </w:rPr>
                                <w:t xml:space="preserve">  DAVIS  </w:t>
                              </w:r>
                              <w:r>
                                <w:rPr>
                                  <w:sz w:val="14"/>
                                </w:rPr>
                                <w:sym w:font="Symbol" w:char="00B7"/>
                              </w:r>
                              <w:r>
                                <w:rPr>
                                  <w:sz w:val="14"/>
                                </w:rPr>
                                <w:t xml:space="preserve">  IRVINE  </w:t>
                              </w:r>
                              <w:r>
                                <w:rPr>
                                  <w:sz w:val="14"/>
                                </w:rPr>
                                <w:sym w:font="Symbol" w:char="00B7"/>
                              </w:r>
                              <w:r>
                                <w:rPr>
                                  <w:sz w:val="14"/>
                                </w:rPr>
                                <w:t xml:space="preserve">  LOS ANGELES  </w:t>
                              </w:r>
                              <w:r>
                                <w:rPr>
                                  <w:sz w:val="14"/>
                                </w:rPr>
                                <w:sym w:font="Symbol" w:char="00B7"/>
                              </w:r>
                              <w:r>
                                <w:rPr>
                                  <w:sz w:val="14"/>
                                </w:rPr>
                                <w:t xml:space="preserve">  MERCED  </w:t>
                              </w:r>
                              <w:r>
                                <w:rPr>
                                  <w:sz w:val="14"/>
                                </w:rPr>
                                <w:sym w:font="Symbol" w:char="00B7"/>
                              </w:r>
                              <w:r>
                                <w:rPr>
                                  <w:sz w:val="14"/>
                                </w:rPr>
                                <w:t xml:space="preserve">  RIVERSIDE  </w:t>
                              </w:r>
                              <w:r>
                                <w:rPr>
                                  <w:sz w:val="14"/>
                                </w:rPr>
                                <w:sym w:font="Symbol" w:char="00B7"/>
                              </w:r>
                              <w:r>
                                <w:rPr>
                                  <w:sz w:val="14"/>
                                </w:rPr>
                                <w:t xml:space="preserve">  SAN DIEGO </w:t>
                              </w:r>
                            </w:p>
                          </w:txbxContent>
                        </wps:txbx>
                        <wps:bodyPr rot="0" vert="horz" wrap="square" lIns="91440" tIns="45720" rIns="91440" bIns="45720" anchor="t" anchorCtr="0" upright="1">
                          <a:noAutofit/>
                        </wps:bodyPr>
                      </wps:wsp>
                      <wps:wsp>
                        <wps:cNvPr id="4" name="Text Box 16"/>
                        <wps:cNvSpPr txBox="1">
                          <a:spLocks noChangeArrowheads="1"/>
                        </wps:cNvSpPr>
                        <wps:spPr bwMode="auto">
                          <a:xfrm>
                            <a:off x="7641" y="1380"/>
                            <a:ext cx="450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E66DE" w14:textId="77777777" w:rsidR="00023129" w:rsidRDefault="00023129" w:rsidP="00023129">
                              <w:pPr>
                                <w:rPr>
                                  <w:sz w:val="14"/>
                                </w:rPr>
                              </w:pPr>
                              <w:r>
                                <w:rPr>
                                  <w:sz w:val="14"/>
                                </w:rPr>
                                <w:t xml:space="preserve">  SAN FRANCISCO </w:t>
                              </w:r>
                              <w:r>
                                <w:rPr>
                                  <w:sz w:val="14"/>
                                </w:rPr>
                                <w:sym w:font="Symbol" w:char="00B7"/>
                              </w:r>
                              <w:r>
                                <w:rPr>
                                  <w:sz w:val="14"/>
                                </w:rPr>
                                <w:t xml:space="preserve">   SANTA BARBARA    </w:t>
                              </w:r>
                              <w:r>
                                <w:rPr>
                                  <w:sz w:val="14"/>
                                </w:rPr>
                                <w:sym w:font="Symbol" w:char="00B7"/>
                              </w:r>
                              <w:r>
                                <w:rPr>
                                  <w:sz w:val="14"/>
                                </w:rPr>
                                <w:t xml:space="preserve">   SANTA CRUZ</w:t>
                              </w:r>
                            </w:p>
                          </w:txbxContent>
                        </wps:txbx>
                        <wps:bodyPr rot="0" vert="horz" wrap="square" lIns="91440" tIns="45720" rIns="91440" bIns="45720" anchor="t" anchorCtr="0" upright="1">
                          <a:noAutofit/>
                        </wps:bodyPr>
                      </wps:wsp>
                      <wps:wsp>
                        <wps:cNvPr id="5" name="Line 17"/>
                        <wps:cNvCnPr/>
                        <wps:spPr bwMode="auto">
                          <a:xfrm>
                            <a:off x="455" y="1379"/>
                            <a:ext cx="593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8"/>
                        <wps:cNvCnPr/>
                        <wps:spPr bwMode="auto">
                          <a:xfrm>
                            <a:off x="7815" y="1403"/>
                            <a:ext cx="38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9"/>
                        <wps:cNvCnPr/>
                        <wps:spPr bwMode="auto">
                          <a:xfrm>
                            <a:off x="458" y="1664"/>
                            <a:ext cx="593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6546" y="1009"/>
                            <a:ext cx="1110" cy="1110"/>
                          </a:xfrm>
                          <a:prstGeom prst="rect">
                            <a:avLst/>
                          </a:prstGeom>
                          <a:noFill/>
                          <a:extLst>
                            <a:ext uri="{909E8E84-426E-40dd-AFC4-6F175D3DCCD1}">
                              <a14:hiddenFill xmlns:a14="http://schemas.microsoft.com/office/drawing/2010/main">
                                <a:solidFill>
                                  <a:srgbClr val="FFFFFF"/>
                                </a:solidFill>
                              </a14:hiddenFill>
                            </a:ext>
                          </a:extLst>
                        </pic:spPr>
                      </pic:pic>
                      <wps:wsp>
                        <wps:cNvPr id="9" name="Line 21"/>
                        <wps:cNvCnPr/>
                        <wps:spPr bwMode="auto">
                          <a:xfrm>
                            <a:off x="7821" y="1677"/>
                            <a:ext cx="38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 name="Text Box 22"/>
                      <wps:cNvSpPr txBox="1">
                        <a:spLocks noChangeArrowheads="1"/>
                      </wps:cNvSpPr>
                      <wps:spPr bwMode="auto">
                        <a:xfrm>
                          <a:off x="441" y="1804"/>
                          <a:ext cx="1170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F755E" w14:textId="77777777" w:rsidR="00023129" w:rsidRPr="00D1492F" w:rsidRDefault="00023129" w:rsidP="00023129"/>
                        </w:txbxContent>
                      </wps:txbx>
                      <wps:bodyPr rot="0" vert="horz" wrap="square" lIns="91440" tIns="45720" rIns="91440" bIns="45720" anchor="t" anchorCtr="0" upright="1">
                        <a:noAutofit/>
                      </wps:bodyPr>
                    </wps:wsp>
                    <wps:wsp>
                      <wps:cNvPr id="11" name="Text Box 23"/>
                      <wps:cNvSpPr txBox="1">
                        <a:spLocks noChangeArrowheads="1"/>
                      </wps:cNvSpPr>
                      <wps:spPr bwMode="auto">
                        <a:xfrm>
                          <a:off x="441" y="904"/>
                          <a:ext cx="111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5FEC8" w14:textId="77777777" w:rsidR="00023129" w:rsidRDefault="00023129" w:rsidP="00023129">
                            <w:r>
                              <w:t>UNIVERSITY OF CALIFORNIA AT BERKELEY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70.6pt;margin-top:-.5pt;width:594pt;height:99pt;z-index:-251656192" coordorigin="261,904" coordsize="11880,19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">
              <v:group id="Group 14" o:spid="_x0000_s1027" style="position:absolute;left:261;top:1009;width:11880;height:1110" coordorigin="261,1009" coordsize="11880,11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type id="_x0000_t202" coordsize="21600,21600" o:spt="202" path="m0,0l0,21600,21600,21600,21600,0xe">
                  <v:stroke joinstyle="miter"/>
                  <v:path gradientshapeok="t" o:connecttype="rect"/>
                </v:shapetype>
                <v:shape id="Text Box 15" o:spid="_x0000_s1028" type="#_x0000_t202" style="position:absolute;left:261;top:1361;width:684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wizwwAA&#10;ANoAAAAPAAAAZHJzL2Rvd25yZXYueG1sRI9Ba8JAFITvBf/D8oTedNfWlhqzkaIInixNW8HbI/tM&#10;gtm3Ibua9N93BaHHYWa+YdLVYBtxpc7XjjXMpgoEceFMzaWG76/t5A2ED8gGG8ek4Zc8rLLRQ4qJ&#10;cT1/0jUPpYgQ9glqqEJoEyl9UZFFP3UtcfROrrMYouxKaTrsI9w28kmpV2mx5rhQYUvriopzfrEa&#10;fvan42GuPsqNfWl7NyjJdiG1fhwP70sQgYbwH763d0bDM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3wizwwAAANoAAAAPAAAAAAAAAAAAAAAAAJcCAABkcnMvZG93&#10;bnJldi54bWxQSwUGAAAAAAQABAD1AAAAhwMAAAAA&#10;" filled="f" stroked="f">
                  <v:textbox>
                    <w:txbxContent>
                      <w:p w14:paraId="67AF58C3" w14:textId="77777777" w:rsidR="00023129" w:rsidRDefault="00023129" w:rsidP="00023129">
                        <w:pPr>
                          <w:rPr>
                            <w:sz w:val="14"/>
                          </w:rPr>
                        </w:pPr>
                        <w:r>
                          <w:rPr>
                            <w:sz w:val="14"/>
                          </w:rPr>
                          <w:t xml:space="preserve">    BERKELEY  </w:t>
                        </w:r>
                        <w:r>
                          <w:rPr>
                            <w:sz w:val="14"/>
                          </w:rPr>
                          <w:sym w:font="Symbol" w:char="00B7"/>
                        </w:r>
                        <w:r>
                          <w:rPr>
                            <w:sz w:val="14"/>
                          </w:rPr>
                          <w:t xml:space="preserve">  DAVIS  </w:t>
                        </w:r>
                        <w:r>
                          <w:rPr>
                            <w:sz w:val="14"/>
                          </w:rPr>
                          <w:sym w:font="Symbol" w:char="00B7"/>
                        </w:r>
                        <w:r>
                          <w:rPr>
                            <w:sz w:val="14"/>
                          </w:rPr>
                          <w:t xml:space="preserve">  IRVINE  </w:t>
                        </w:r>
                        <w:r>
                          <w:rPr>
                            <w:sz w:val="14"/>
                          </w:rPr>
                          <w:sym w:font="Symbol" w:char="00B7"/>
                        </w:r>
                        <w:r>
                          <w:rPr>
                            <w:sz w:val="14"/>
                          </w:rPr>
                          <w:t xml:space="preserve">  LOS ANGELES  </w:t>
                        </w:r>
                        <w:r>
                          <w:rPr>
                            <w:sz w:val="14"/>
                          </w:rPr>
                          <w:sym w:font="Symbol" w:char="00B7"/>
                        </w:r>
                        <w:r>
                          <w:rPr>
                            <w:sz w:val="14"/>
                          </w:rPr>
                          <w:t xml:space="preserve">  MERCED  </w:t>
                        </w:r>
                        <w:r>
                          <w:rPr>
                            <w:sz w:val="14"/>
                          </w:rPr>
                          <w:sym w:font="Symbol" w:char="00B7"/>
                        </w:r>
                        <w:r>
                          <w:rPr>
                            <w:sz w:val="14"/>
                          </w:rPr>
                          <w:t xml:space="preserve">  RIVERSIDE  </w:t>
                        </w:r>
                        <w:r>
                          <w:rPr>
                            <w:sz w:val="14"/>
                          </w:rPr>
                          <w:sym w:font="Symbol" w:char="00B7"/>
                        </w:r>
                        <w:r>
                          <w:rPr>
                            <w:sz w:val="14"/>
                          </w:rPr>
                          <w:t xml:space="preserve">  SAN DIEGO </w:t>
                        </w:r>
                      </w:p>
                    </w:txbxContent>
                  </v:textbox>
                </v:shape>
                <v:shape id="Text Box 16" o:spid="_x0000_s1029" type="#_x0000_t202" style="position:absolute;left:7641;top:1380;width:4500;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424E66DE" w14:textId="77777777" w:rsidR="00023129" w:rsidRDefault="00023129" w:rsidP="00023129">
                        <w:pPr>
                          <w:rPr>
                            <w:sz w:val="14"/>
                          </w:rPr>
                        </w:pPr>
                        <w:r>
                          <w:rPr>
                            <w:sz w:val="14"/>
                          </w:rPr>
                          <w:t xml:space="preserve">  SAN FRANCISCO </w:t>
                        </w:r>
                        <w:r>
                          <w:rPr>
                            <w:sz w:val="14"/>
                          </w:rPr>
                          <w:sym w:font="Symbol" w:char="00B7"/>
                        </w:r>
                        <w:r>
                          <w:rPr>
                            <w:sz w:val="14"/>
                          </w:rPr>
                          <w:t xml:space="preserve">   SANTA BARBARA    </w:t>
                        </w:r>
                        <w:r>
                          <w:rPr>
                            <w:sz w:val="14"/>
                          </w:rPr>
                          <w:sym w:font="Symbol" w:char="00B7"/>
                        </w:r>
                        <w:r>
                          <w:rPr>
                            <w:sz w:val="14"/>
                          </w:rPr>
                          <w:t xml:space="preserve">   SANTA CRUZ</w:t>
                        </w:r>
                      </w:p>
                    </w:txbxContent>
                  </v:textbox>
                </v:shape>
                <v:line id="Line 17" o:spid="_x0000_s1030" style="position:absolute;visibility:visible;mso-wrap-style:square" from="455,1379" to="6388,13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RQRM8UAAADaAAAADwAAAAAAAAAA&#10;AAAAAAChAgAAZHJzL2Rvd25yZXYueG1sUEsFBgAAAAAEAAQA+QAAAJMDAAAAAA==&#10;"/>
                <v:line id="Line 18" o:spid="_x0000_s1031" style="position:absolute;visibility:visible;mso-wrap-style:square" from="7815,1403" to="11631,14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19" o:spid="_x0000_s1032" style="position:absolute;visibility:visible;mso-wrap-style:square" from="458,1664" to="6391,16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ooq38UAAADaAAAADwAAAAAAAAAA&#10;AAAAAAChAgAAZHJzL2Rvd25yZXYueG1sUEsFBgAAAAAEAAQA+QAAAJ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3" type="#_x0000_t75" style="position:absolute;left:6546;top:1009;width:1110;height:11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BP&#10;EJ6+AAAA2gAAAA8AAABkcnMvZG93bnJldi54bWxET0trwkAQvhf8D8sI3uqmHqSkboIIBQ+CJn2c&#10;h+w0CWZnY3aN8d87B6HHj++9ySfXqZGG0Ho28LZMQBFX3rZcG/j++nx9BxUissXOMxm4U4A8m71s&#10;MLX+xgWNZayVhHBI0UATY59qHaqGHIal74mF+/ODwyhwqLUd8CbhrtOrJFlrhy1LQ4M97RqqzuXV&#10;Sck2HK8H9xtOY/tTrLWm6dKRMYv5tP0AFWmK/+Kne28NyFa5IjdAZw8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PBPEJ6+AAAA2gAAAA8AAAAAAAAAAAAAAAAAnAIAAGRycy9k&#10;b3ducmV2LnhtbFBLBQYAAAAABAAEAPcAAACHAwAAAAA=&#10;">
                  <v:imagedata r:id="rId2" o:title=""/>
                </v:shape>
                <v:line id="Line 21" o:spid="_x0000_s1034" style="position:absolute;visibility:visible;mso-wrap-style:square" from="7821,1677" to="11637,16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FkbNsUAAADaAAAADwAAAAAAAAAA&#10;AAAAAAChAgAAZHJzL2Rvd25yZXYueG1sUEsFBgAAAAAEAAQA+QAAAJMDAAAAAA==&#10;"/>
              </v:group>
              <v:shape id="Text Box 22" o:spid="_x0000_s1035" type="#_x0000_t202" style="position:absolute;left:441;top:1804;width:1170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D1F755E" w14:textId="77777777" w:rsidR="00023129" w:rsidRPr="00D1492F" w:rsidRDefault="00023129" w:rsidP="00023129"/>
                  </w:txbxContent>
                </v:textbox>
              </v:shape>
              <v:shape id="Text Box 23" o:spid="_x0000_s1036" type="#_x0000_t202" style="position:absolute;left:441;top:904;width:1116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16A5FEC8" w14:textId="77777777" w:rsidR="00023129" w:rsidRDefault="00023129" w:rsidP="00023129">
                      <w:r>
                        <w:t>UNIVERSITY OF CALIFORNIA AT BERKELEY</w:t>
                      </w:r>
                    </w:p>
                  </w:txbxContent>
                </v:textbox>
              </v:shape>
              <w10:wrap type="tight"/>
            </v:group>
          </w:pict>
        </mc:Fallback>
      </mc:AlternateContent>
    </w:r>
  </w:p>
  <w:p w14:paraId="3C24440C" w14:textId="77777777" w:rsidR="00023129" w:rsidRDefault="000231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7D5E"/>
    <w:multiLevelType w:val="hybridMultilevel"/>
    <w:tmpl w:val="CC0691AE"/>
    <w:lvl w:ilvl="0" w:tplc="28FEF5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D442B"/>
    <w:multiLevelType w:val="hybridMultilevel"/>
    <w:tmpl w:val="CFF0D57C"/>
    <w:lvl w:ilvl="0" w:tplc="B33CB148">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B33A0E"/>
    <w:multiLevelType w:val="multilevel"/>
    <w:tmpl w:val="B394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134EDD"/>
    <w:multiLevelType w:val="multilevel"/>
    <w:tmpl w:val="7FC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982EAC"/>
    <w:multiLevelType w:val="multilevel"/>
    <w:tmpl w:val="52CC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877763"/>
    <w:multiLevelType w:val="multilevel"/>
    <w:tmpl w:val="ACD4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253"/>
    <w:rsid w:val="00023129"/>
    <w:rsid w:val="00046B76"/>
    <w:rsid w:val="00061C77"/>
    <w:rsid w:val="00084415"/>
    <w:rsid w:val="000C5732"/>
    <w:rsid w:val="000D3370"/>
    <w:rsid w:val="0022370A"/>
    <w:rsid w:val="002D0DCE"/>
    <w:rsid w:val="003F5205"/>
    <w:rsid w:val="0059406E"/>
    <w:rsid w:val="006B3DF5"/>
    <w:rsid w:val="00730F44"/>
    <w:rsid w:val="0079524C"/>
    <w:rsid w:val="007B3F91"/>
    <w:rsid w:val="007C2007"/>
    <w:rsid w:val="00866939"/>
    <w:rsid w:val="00AC0EFB"/>
    <w:rsid w:val="00B453B7"/>
    <w:rsid w:val="00B62253"/>
    <w:rsid w:val="00BA0ACC"/>
    <w:rsid w:val="00C70A4E"/>
    <w:rsid w:val="00CF37BE"/>
    <w:rsid w:val="00E271B4"/>
    <w:rsid w:val="00F37A19"/>
    <w:rsid w:val="00F930E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31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er" w:uiPriority="0"/>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semiHidden="0" w:uiPriority="20" w:unhideWhenUsed="0" w:qFormat="1"/>
    <w:lsdException w:name="Table Grid" w:semiHidden="0" w:uiPriority="59" w:unhideWhenUsed="0"/>
  </w:latentStyles>
  <w:style w:type="paragraph" w:default="1" w:styleId="Normal">
    <w:name w:val="Normal"/>
    <w:qFormat/>
    <w:rsid w:val="00D96A1E"/>
    <w:rPr>
      <w:rFonts w:ascii="Times New Roman" w:hAnsi="Times New Roman"/>
      <w:sz w:val="24"/>
    </w:rPr>
  </w:style>
  <w:style w:type="paragraph" w:styleId="Heading1">
    <w:name w:val="heading 1"/>
    <w:basedOn w:val="Normal"/>
    <w:next w:val="Normal"/>
    <w:link w:val="Heading1Char"/>
    <w:uiPriority w:val="9"/>
    <w:qFormat/>
    <w:rsid w:val="00D96A1E"/>
    <w:pPr>
      <w:keepNext/>
      <w:keepLines/>
      <w:spacing w:before="480"/>
      <w:outlineLvl w:val="0"/>
    </w:pPr>
    <w:rPr>
      <w:b/>
      <w:bCs/>
      <w:sz w:val="26"/>
      <w:szCs w:val="28"/>
    </w:rPr>
  </w:style>
  <w:style w:type="paragraph" w:styleId="Heading2">
    <w:name w:val="heading 2"/>
    <w:basedOn w:val="Normal"/>
    <w:next w:val="Normal"/>
    <w:link w:val="Heading2Char"/>
    <w:uiPriority w:val="9"/>
    <w:unhideWhenUsed/>
    <w:qFormat/>
    <w:rsid w:val="007769B8"/>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D96A1E"/>
    <w:rPr>
      <w:rFonts w:ascii="Times New Roman" w:hAnsi="Times New Roman"/>
      <w:b/>
      <w:bCs/>
      <w:sz w:val="26"/>
      <w:szCs w:val="28"/>
    </w:rPr>
  </w:style>
  <w:style w:type="character" w:customStyle="1" w:styleId="Heading2Char">
    <w:name w:val="Heading 2 Char"/>
    <w:basedOn w:val="DefaultParagraphFont"/>
    <w:link w:val="Heading2"/>
    <w:uiPriority w:val="9"/>
    <w:rsid w:val="007769B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96A1E"/>
    <w:pPr>
      <w:spacing w:after="300"/>
      <w:contextualSpacing/>
      <w:jc w:val="center"/>
    </w:pPr>
    <w:rPr>
      <w:rFonts w:eastAsiaTheme="majorEastAsia" w:cstheme="majorBidi"/>
      <w:b/>
      <w:spacing w:val="5"/>
      <w:kern w:val="28"/>
      <w:sz w:val="26"/>
      <w:szCs w:val="52"/>
    </w:rPr>
  </w:style>
  <w:style w:type="character" w:customStyle="1" w:styleId="TitleChar">
    <w:name w:val="Title Char"/>
    <w:basedOn w:val="DefaultParagraphFont"/>
    <w:link w:val="Title"/>
    <w:uiPriority w:val="10"/>
    <w:rsid w:val="00D96A1E"/>
    <w:rPr>
      <w:rFonts w:ascii="Times New Roman" w:eastAsiaTheme="majorEastAsia" w:hAnsi="Times New Roman" w:cstheme="majorBidi"/>
      <w:b/>
      <w:spacing w:val="5"/>
      <w:kern w:val="28"/>
      <w:sz w:val="26"/>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sthead1">
    <w:name w:val="Masthead1"/>
    <w:basedOn w:val="Normal"/>
    <w:link w:val="Masthead1Char"/>
    <w:qFormat/>
    <w:rsid w:val="00D96A1E"/>
  </w:style>
  <w:style w:type="paragraph" w:customStyle="1" w:styleId="Masthead2">
    <w:name w:val="Masthead2"/>
    <w:basedOn w:val="Normal"/>
    <w:link w:val="Masthead2Char"/>
    <w:qFormat/>
    <w:rsid w:val="00D96A1E"/>
    <w:rPr>
      <w:sz w:val="14"/>
    </w:rPr>
  </w:style>
  <w:style w:type="character" w:customStyle="1" w:styleId="Masthead1Char">
    <w:name w:val="Masthead1 Char"/>
    <w:basedOn w:val="DefaultParagraphFont"/>
    <w:link w:val="Masthead1"/>
    <w:rsid w:val="00D96A1E"/>
  </w:style>
  <w:style w:type="character" w:customStyle="1" w:styleId="Masthead2Char">
    <w:name w:val="Masthead2 Char"/>
    <w:basedOn w:val="DefaultParagraphFont"/>
    <w:link w:val="Masthead2"/>
    <w:rsid w:val="00D96A1E"/>
    <w:rPr>
      <w:sz w:val="14"/>
    </w:rPr>
  </w:style>
  <w:style w:type="paragraph" w:styleId="Footer">
    <w:name w:val="footer"/>
    <w:basedOn w:val="Normal"/>
    <w:link w:val="FooterChar"/>
    <w:uiPriority w:val="99"/>
    <w:unhideWhenUsed/>
    <w:rsid w:val="009203AB"/>
    <w:pPr>
      <w:tabs>
        <w:tab w:val="center" w:pos="4680"/>
        <w:tab w:val="right" w:pos="9360"/>
      </w:tabs>
      <w:spacing w:after="0" w:line="240" w:lineRule="auto"/>
    </w:pPr>
    <w:rPr>
      <w:rFonts w:ascii="Arial" w:hAnsi="Arial"/>
      <w:sz w:val="18"/>
    </w:rPr>
  </w:style>
  <w:style w:type="character" w:customStyle="1" w:styleId="FooterChar">
    <w:name w:val="Footer Char"/>
    <w:basedOn w:val="DefaultParagraphFont"/>
    <w:link w:val="Footer"/>
    <w:uiPriority w:val="99"/>
    <w:rsid w:val="009203AB"/>
    <w:rPr>
      <w:rFonts w:ascii="Arial" w:hAnsi="Arial"/>
      <w:sz w:val="18"/>
    </w:rPr>
  </w:style>
  <w:style w:type="paragraph" w:styleId="BalloonText">
    <w:name w:val="Balloon Text"/>
    <w:basedOn w:val="Normal"/>
    <w:link w:val="BalloonTextChar"/>
    <w:uiPriority w:val="99"/>
    <w:semiHidden/>
    <w:unhideWhenUsed/>
    <w:rsid w:val="00920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3AB"/>
    <w:rPr>
      <w:rFonts w:ascii="Tahoma" w:hAnsi="Tahoma" w:cs="Tahoma"/>
      <w:sz w:val="16"/>
      <w:szCs w:val="16"/>
    </w:rPr>
  </w:style>
  <w:style w:type="paragraph" w:styleId="NormalWeb">
    <w:name w:val="Normal (Web)"/>
    <w:basedOn w:val="Normal"/>
    <w:uiPriority w:val="99"/>
    <w:unhideWhenUsed/>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59406E"/>
    <w:pPr>
      <w:numPr>
        <w:numId w:val="2"/>
      </w:numPr>
    </w:pPr>
  </w:style>
  <w:style w:type="character" w:customStyle="1" w:styleId="prompt">
    <w:name w:val="prompt"/>
    <w:basedOn w:val="DefaultParagraphFont"/>
  </w:style>
  <w:style w:type="character" w:customStyle="1" w:styleId="apple-tab-span">
    <w:name w:val="apple-tab-span"/>
    <w:basedOn w:val="DefaultParagraphFont"/>
    <w:rsid w:val="008669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er" w:uiPriority="0"/>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semiHidden="0" w:uiPriority="20" w:unhideWhenUsed="0" w:qFormat="1"/>
    <w:lsdException w:name="Table Grid" w:semiHidden="0" w:uiPriority="59" w:unhideWhenUsed="0"/>
  </w:latentStyles>
  <w:style w:type="paragraph" w:default="1" w:styleId="Normal">
    <w:name w:val="Normal"/>
    <w:qFormat/>
    <w:rsid w:val="00D96A1E"/>
    <w:rPr>
      <w:rFonts w:ascii="Times New Roman" w:hAnsi="Times New Roman"/>
      <w:sz w:val="24"/>
    </w:rPr>
  </w:style>
  <w:style w:type="paragraph" w:styleId="Heading1">
    <w:name w:val="heading 1"/>
    <w:basedOn w:val="Normal"/>
    <w:next w:val="Normal"/>
    <w:link w:val="Heading1Char"/>
    <w:uiPriority w:val="9"/>
    <w:qFormat/>
    <w:rsid w:val="00D96A1E"/>
    <w:pPr>
      <w:keepNext/>
      <w:keepLines/>
      <w:spacing w:before="480"/>
      <w:outlineLvl w:val="0"/>
    </w:pPr>
    <w:rPr>
      <w:b/>
      <w:bCs/>
      <w:sz w:val="26"/>
      <w:szCs w:val="28"/>
    </w:rPr>
  </w:style>
  <w:style w:type="paragraph" w:styleId="Heading2">
    <w:name w:val="heading 2"/>
    <w:basedOn w:val="Normal"/>
    <w:next w:val="Normal"/>
    <w:link w:val="Heading2Char"/>
    <w:uiPriority w:val="9"/>
    <w:unhideWhenUsed/>
    <w:qFormat/>
    <w:rsid w:val="007769B8"/>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D96A1E"/>
    <w:rPr>
      <w:rFonts w:ascii="Times New Roman" w:hAnsi="Times New Roman"/>
      <w:b/>
      <w:bCs/>
      <w:sz w:val="26"/>
      <w:szCs w:val="28"/>
    </w:rPr>
  </w:style>
  <w:style w:type="character" w:customStyle="1" w:styleId="Heading2Char">
    <w:name w:val="Heading 2 Char"/>
    <w:basedOn w:val="DefaultParagraphFont"/>
    <w:link w:val="Heading2"/>
    <w:uiPriority w:val="9"/>
    <w:rsid w:val="007769B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96A1E"/>
    <w:pPr>
      <w:spacing w:after="300"/>
      <w:contextualSpacing/>
      <w:jc w:val="center"/>
    </w:pPr>
    <w:rPr>
      <w:rFonts w:eastAsiaTheme="majorEastAsia" w:cstheme="majorBidi"/>
      <w:b/>
      <w:spacing w:val="5"/>
      <w:kern w:val="28"/>
      <w:sz w:val="26"/>
      <w:szCs w:val="52"/>
    </w:rPr>
  </w:style>
  <w:style w:type="character" w:customStyle="1" w:styleId="TitleChar">
    <w:name w:val="Title Char"/>
    <w:basedOn w:val="DefaultParagraphFont"/>
    <w:link w:val="Title"/>
    <w:uiPriority w:val="10"/>
    <w:rsid w:val="00D96A1E"/>
    <w:rPr>
      <w:rFonts w:ascii="Times New Roman" w:eastAsiaTheme="majorEastAsia" w:hAnsi="Times New Roman" w:cstheme="majorBidi"/>
      <w:b/>
      <w:spacing w:val="5"/>
      <w:kern w:val="28"/>
      <w:sz w:val="26"/>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sthead1">
    <w:name w:val="Masthead1"/>
    <w:basedOn w:val="Normal"/>
    <w:link w:val="Masthead1Char"/>
    <w:qFormat/>
    <w:rsid w:val="00D96A1E"/>
  </w:style>
  <w:style w:type="paragraph" w:customStyle="1" w:styleId="Masthead2">
    <w:name w:val="Masthead2"/>
    <w:basedOn w:val="Normal"/>
    <w:link w:val="Masthead2Char"/>
    <w:qFormat/>
    <w:rsid w:val="00D96A1E"/>
    <w:rPr>
      <w:sz w:val="14"/>
    </w:rPr>
  </w:style>
  <w:style w:type="character" w:customStyle="1" w:styleId="Masthead1Char">
    <w:name w:val="Masthead1 Char"/>
    <w:basedOn w:val="DefaultParagraphFont"/>
    <w:link w:val="Masthead1"/>
    <w:rsid w:val="00D96A1E"/>
  </w:style>
  <w:style w:type="character" w:customStyle="1" w:styleId="Masthead2Char">
    <w:name w:val="Masthead2 Char"/>
    <w:basedOn w:val="DefaultParagraphFont"/>
    <w:link w:val="Masthead2"/>
    <w:rsid w:val="00D96A1E"/>
    <w:rPr>
      <w:sz w:val="14"/>
    </w:rPr>
  </w:style>
  <w:style w:type="paragraph" w:styleId="Footer">
    <w:name w:val="footer"/>
    <w:basedOn w:val="Normal"/>
    <w:link w:val="FooterChar"/>
    <w:uiPriority w:val="99"/>
    <w:unhideWhenUsed/>
    <w:rsid w:val="009203AB"/>
    <w:pPr>
      <w:tabs>
        <w:tab w:val="center" w:pos="4680"/>
        <w:tab w:val="right" w:pos="9360"/>
      </w:tabs>
      <w:spacing w:after="0" w:line="240" w:lineRule="auto"/>
    </w:pPr>
    <w:rPr>
      <w:rFonts w:ascii="Arial" w:hAnsi="Arial"/>
      <w:sz w:val="18"/>
    </w:rPr>
  </w:style>
  <w:style w:type="character" w:customStyle="1" w:styleId="FooterChar">
    <w:name w:val="Footer Char"/>
    <w:basedOn w:val="DefaultParagraphFont"/>
    <w:link w:val="Footer"/>
    <w:uiPriority w:val="99"/>
    <w:rsid w:val="009203AB"/>
    <w:rPr>
      <w:rFonts w:ascii="Arial" w:hAnsi="Arial"/>
      <w:sz w:val="18"/>
    </w:rPr>
  </w:style>
  <w:style w:type="paragraph" w:styleId="BalloonText">
    <w:name w:val="Balloon Text"/>
    <w:basedOn w:val="Normal"/>
    <w:link w:val="BalloonTextChar"/>
    <w:uiPriority w:val="99"/>
    <w:semiHidden/>
    <w:unhideWhenUsed/>
    <w:rsid w:val="00920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3AB"/>
    <w:rPr>
      <w:rFonts w:ascii="Tahoma" w:hAnsi="Tahoma" w:cs="Tahoma"/>
      <w:sz w:val="16"/>
      <w:szCs w:val="16"/>
    </w:rPr>
  </w:style>
  <w:style w:type="paragraph" w:styleId="NormalWeb">
    <w:name w:val="Normal (Web)"/>
    <w:basedOn w:val="Normal"/>
    <w:uiPriority w:val="99"/>
    <w:unhideWhenUsed/>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59406E"/>
    <w:pPr>
      <w:numPr>
        <w:numId w:val="2"/>
      </w:numPr>
    </w:pPr>
  </w:style>
  <w:style w:type="character" w:customStyle="1" w:styleId="prompt">
    <w:name w:val="prompt"/>
    <w:basedOn w:val="DefaultParagraphFont"/>
  </w:style>
  <w:style w:type="character" w:customStyle="1" w:styleId="apple-tab-span">
    <w:name w:val="apple-tab-span"/>
    <w:basedOn w:val="DefaultParagraphFont"/>
    <w:rsid w:val="00866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4447">
      <w:bodyDiv w:val="1"/>
      <w:marLeft w:val="0"/>
      <w:marRight w:val="0"/>
      <w:marTop w:val="0"/>
      <w:marBottom w:val="0"/>
      <w:divBdr>
        <w:top w:val="none" w:sz="0" w:space="0" w:color="auto"/>
        <w:left w:val="none" w:sz="0" w:space="0" w:color="auto"/>
        <w:bottom w:val="none" w:sz="0" w:space="0" w:color="auto"/>
        <w:right w:val="none" w:sz="0" w:space="0" w:color="auto"/>
      </w:divBdr>
    </w:div>
    <w:div w:id="51735395">
      <w:bodyDiv w:val="1"/>
      <w:marLeft w:val="0"/>
      <w:marRight w:val="0"/>
      <w:marTop w:val="0"/>
      <w:marBottom w:val="0"/>
      <w:divBdr>
        <w:top w:val="none" w:sz="0" w:space="0" w:color="auto"/>
        <w:left w:val="none" w:sz="0" w:space="0" w:color="auto"/>
        <w:bottom w:val="none" w:sz="0" w:space="0" w:color="auto"/>
        <w:right w:val="none" w:sz="0" w:space="0" w:color="auto"/>
      </w:divBdr>
    </w:div>
    <w:div w:id="109739744">
      <w:bodyDiv w:val="1"/>
      <w:marLeft w:val="0"/>
      <w:marRight w:val="0"/>
      <w:marTop w:val="0"/>
      <w:marBottom w:val="0"/>
      <w:divBdr>
        <w:top w:val="none" w:sz="0" w:space="0" w:color="auto"/>
        <w:left w:val="none" w:sz="0" w:space="0" w:color="auto"/>
        <w:bottom w:val="none" w:sz="0" w:space="0" w:color="auto"/>
        <w:right w:val="none" w:sz="0" w:space="0" w:color="auto"/>
      </w:divBdr>
    </w:div>
    <w:div w:id="252319484">
      <w:bodyDiv w:val="1"/>
      <w:marLeft w:val="0"/>
      <w:marRight w:val="0"/>
      <w:marTop w:val="0"/>
      <w:marBottom w:val="0"/>
      <w:divBdr>
        <w:top w:val="none" w:sz="0" w:space="0" w:color="auto"/>
        <w:left w:val="none" w:sz="0" w:space="0" w:color="auto"/>
        <w:bottom w:val="none" w:sz="0" w:space="0" w:color="auto"/>
        <w:right w:val="none" w:sz="0" w:space="0" w:color="auto"/>
      </w:divBdr>
    </w:div>
    <w:div w:id="279340960">
      <w:bodyDiv w:val="1"/>
      <w:marLeft w:val="0"/>
      <w:marRight w:val="0"/>
      <w:marTop w:val="0"/>
      <w:marBottom w:val="0"/>
      <w:divBdr>
        <w:top w:val="none" w:sz="0" w:space="0" w:color="auto"/>
        <w:left w:val="none" w:sz="0" w:space="0" w:color="auto"/>
        <w:bottom w:val="none" w:sz="0" w:space="0" w:color="auto"/>
        <w:right w:val="none" w:sz="0" w:space="0" w:color="auto"/>
      </w:divBdr>
    </w:div>
    <w:div w:id="281765353">
      <w:bodyDiv w:val="1"/>
      <w:marLeft w:val="0"/>
      <w:marRight w:val="0"/>
      <w:marTop w:val="0"/>
      <w:marBottom w:val="0"/>
      <w:divBdr>
        <w:top w:val="none" w:sz="0" w:space="0" w:color="auto"/>
        <w:left w:val="none" w:sz="0" w:space="0" w:color="auto"/>
        <w:bottom w:val="none" w:sz="0" w:space="0" w:color="auto"/>
        <w:right w:val="none" w:sz="0" w:space="0" w:color="auto"/>
      </w:divBdr>
    </w:div>
    <w:div w:id="329021741">
      <w:bodyDiv w:val="1"/>
      <w:marLeft w:val="0"/>
      <w:marRight w:val="0"/>
      <w:marTop w:val="0"/>
      <w:marBottom w:val="0"/>
      <w:divBdr>
        <w:top w:val="none" w:sz="0" w:space="0" w:color="auto"/>
        <w:left w:val="none" w:sz="0" w:space="0" w:color="auto"/>
        <w:bottom w:val="none" w:sz="0" w:space="0" w:color="auto"/>
        <w:right w:val="none" w:sz="0" w:space="0" w:color="auto"/>
      </w:divBdr>
    </w:div>
    <w:div w:id="361830373">
      <w:bodyDiv w:val="1"/>
      <w:marLeft w:val="0"/>
      <w:marRight w:val="0"/>
      <w:marTop w:val="0"/>
      <w:marBottom w:val="0"/>
      <w:divBdr>
        <w:top w:val="none" w:sz="0" w:space="0" w:color="auto"/>
        <w:left w:val="none" w:sz="0" w:space="0" w:color="auto"/>
        <w:bottom w:val="none" w:sz="0" w:space="0" w:color="auto"/>
        <w:right w:val="none" w:sz="0" w:space="0" w:color="auto"/>
      </w:divBdr>
    </w:div>
    <w:div w:id="366031909">
      <w:bodyDiv w:val="1"/>
      <w:marLeft w:val="0"/>
      <w:marRight w:val="0"/>
      <w:marTop w:val="0"/>
      <w:marBottom w:val="0"/>
      <w:divBdr>
        <w:top w:val="none" w:sz="0" w:space="0" w:color="auto"/>
        <w:left w:val="none" w:sz="0" w:space="0" w:color="auto"/>
        <w:bottom w:val="none" w:sz="0" w:space="0" w:color="auto"/>
        <w:right w:val="none" w:sz="0" w:space="0" w:color="auto"/>
      </w:divBdr>
    </w:div>
    <w:div w:id="426120498">
      <w:bodyDiv w:val="1"/>
      <w:marLeft w:val="0"/>
      <w:marRight w:val="0"/>
      <w:marTop w:val="0"/>
      <w:marBottom w:val="0"/>
      <w:divBdr>
        <w:top w:val="none" w:sz="0" w:space="0" w:color="auto"/>
        <w:left w:val="none" w:sz="0" w:space="0" w:color="auto"/>
        <w:bottom w:val="none" w:sz="0" w:space="0" w:color="auto"/>
        <w:right w:val="none" w:sz="0" w:space="0" w:color="auto"/>
      </w:divBdr>
    </w:div>
    <w:div w:id="442725079">
      <w:bodyDiv w:val="1"/>
      <w:marLeft w:val="0"/>
      <w:marRight w:val="0"/>
      <w:marTop w:val="0"/>
      <w:marBottom w:val="0"/>
      <w:divBdr>
        <w:top w:val="none" w:sz="0" w:space="0" w:color="auto"/>
        <w:left w:val="none" w:sz="0" w:space="0" w:color="auto"/>
        <w:bottom w:val="none" w:sz="0" w:space="0" w:color="auto"/>
        <w:right w:val="none" w:sz="0" w:space="0" w:color="auto"/>
      </w:divBdr>
    </w:div>
    <w:div w:id="486435953">
      <w:bodyDiv w:val="1"/>
      <w:marLeft w:val="0"/>
      <w:marRight w:val="0"/>
      <w:marTop w:val="0"/>
      <w:marBottom w:val="0"/>
      <w:divBdr>
        <w:top w:val="none" w:sz="0" w:space="0" w:color="auto"/>
        <w:left w:val="none" w:sz="0" w:space="0" w:color="auto"/>
        <w:bottom w:val="none" w:sz="0" w:space="0" w:color="auto"/>
        <w:right w:val="none" w:sz="0" w:space="0" w:color="auto"/>
      </w:divBdr>
    </w:div>
    <w:div w:id="489178326">
      <w:bodyDiv w:val="1"/>
      <w:marLeft w:val="0"/>
      <w:marRight w:val="0"/>
      <w:marTop w:val="0"/>
      <w:marBottom w:val="0"/>
      <w:divBdr>
        <w:top w:val="none" w:sz="0" w:space="0" w:color="auto"/>
        <w:left w:val="none" w:sz="0" w:space="0" w:color="auto"/>
        <w:bottom w:val="none" w:sz="0" w:space="0" w:color="auto"/>
        <w:right w:val="none" w:sz="0" w:space="0" w:color="auto"/>
      </w:divBdr>
    </w:div>
    <w:div w:id="614094982">
      <w:bodyDiv w:val="1"/>
      <w:marLeft w:val="0"/>
      <w:marRight w:val="0"/>
      <w:marTop w:val="0"/>
      <w:marBottom w:val="0"/>
      <w:divBdr>
        <w:top w:val="none" w:sz="0" w:space="0" w:color="auto"/>
        <w:left w:val="none" w:sz="0" w:space="0" w:color="auto"/>
        <w:bottom w:val="none" w:sz="0" w:space="0" w:color="auto"/>
        <w:right w:val="none" w:sz="0" w:space="0" w:color="auto"/>
      </w:divBdr>
    </w:div>
    <w:div w:id="680594916">
      <w:bodyDiv w:val="1"/>
      <w:marLeft w:val="0"/>
      <w:marRight w:val="0"/>
      <w:marTop w:val="0"/>
      <w:marBottom w:val="0"/>
      <w:divBdr>
        <w:top w:val="none" w:sz="0" w:space="0" w:color="auto"/>
        <w:left w:val="none" w:sz="0" w:space="0" w:color="auto"/>
        <w:bottom w:val="none" w:sz="0" w:space="0" w:color="auto"/>
        <w:right w:val="none" w:sz="0" w:space="0" w:color="auto"/>
      </w:divBdr>
    </w:div>
    <w:div w:id="823468367">
      <w:bodyDiv w:val="1"/>
      <w:marLeft w:val="0"/>
      <w:marRight w:val="0"/>
      <w:marTop w:val="0"/>
      <w:marBottom w:val="0"/>
      <w:divBdr>
        <w:top w:val="none" w:sz="0" w:space="0" w:color="auto"/>
        <w:left w:val="none" w:sz="0" w:space="0" w:color="auto"/>
        <w:bottom w:val="none" w:sz="0" w:space="0" w:color="auto"/>
        <w:right w:val="none" w:sz="0" w:space="0" w:color="auto"/>
      </w:divBdr>
    </w:div>
    <w:div w:id="856118278">
      <w:bodyDiv w:val="1"/>
      <w:marLeft w:val="0"/>
      <w:marRight w:val="0"/>
      <w:marTop w:val="0"/>
      <w:marBottom w:val="0"/>
      <w:divBdr>
        <w:top w:val="none" w:sz="0" w:space="0" w:color="auto"/>
        <w:left w:val="none" w:sz="0" w:space="0" w:color="auto"/>
        <w:bottom w:val="none" w:sz="0" w:space="0" w:color="auto"/>
        <w:right w:val="none" w:sz="0" w:space="0" w:color="auto"/>
      </w:divBdr>
    </w:div>
    <w:div w:id="878322537">
      <w:bodyDiv w:val="1"/>
      <w:marLeft w:val="0"/>
      <w:marRight w:val="0"/>
      <w:marTop w:val="0"/>
      <w:marBottom w:val="0"/>
      <w:divBdr>
        <w:top w:val="none" w:sz="0" w:space="0" w:color="auto"/>
        <w:left w:val="none" w:sz="0" w:space="0" w:color="auto"/>
        <w:bottom w:val="none" w:sz="0" w:space="0" w:color="auto"/>
        <w:right w:val="none" w:sz="0" w:space="0" w:color="auto"/>
      </w:divBdr>
    </w:div>
    <w:div w:id="889194591">
      <w:bodyDiv w:val="1"/>
      <w:marLeft w:val="0"/>
      <w:marRight w:val="0"/>
      <w:marTop w:val="0"/>
      <w:marBottom w:val="0"/>
      <w:divBdr>
        <w:top w:val="none" w:sz="0" w:space="0" w:color="auto"/>
        <w:left w:val="none" w:sz="0" w:space="0" w:color="auto"/>
        <w:bottom w:val="none" w:sz="0" w:space="0" w:color="auto"/>
        <w:right w:val="none" w:sz="0" w:space="0" w:color="auto"/>
      </w:divBdr>
    </w:div>
    <w:div w:id="916474663">
      <w:bodyDiv w:val="1"/>
      <w:marLeft w:val="0"/>
      <w:marRight w:val="0"/>
      <w:marTop w:val="0"/>
      <w:marBottom w:val="0"/>
      <w:divBdr>
        <w:top w:val="none" w:sz="0" w:space="0" w:color="auto"/>
        <w:left w:val="none" w:sz="0" w:space="0" w:color="auto"/>
        <w:bottom w:val="none" w:sz="0" w:space="0" w:color="auto"/>
        <w:right w:val="none" w:sz="0" w:space="0" w:color="auto"/>
      </w:divBdr>
    </w:div>
    <w:div w:id="984696129">
      <w:bodyDiv w:val="1"/>
      <w:marLeft w:val="0"/>
      <w:marRight w:val="0"/>
      <w:marTop w:val="0"/>
      <w:marBottom w:val="0"/>
      <w:divBdr>
        <w:top w:val="none" w:sz="0" w:space="0" w:color="auto"/>
        <w:left w:val="none" w:sz="0" w:space="0" w:color="auto"/>
        <w:bottom w:val="none" w:sz="0" w:space="0" w:color="auto"/>
        <w:right w:val="none" w:sz="0" w:space="0" w:color="auto"/>
      </w:divBdr>
    </w:div>
    <w:div w:id="990711904">
      <w:bodyDiv w:val="1"/>
      <w:marLeft w:val="0"/>
      <w:marRight w:val="0"/>
      <w:marTop w:val="0"/>
      <w:marBottom w:val="0"/>
      <w:divBdr>
        <w:top w:val="none" w:sz="0" w:space="0" w:color="auto"/>
        <w:left w:val="none" w:sz="0" w:space="0" w:color="auto"/>
        <w:bottom w:val="none" w:sz="0" w:space="0" w:color="auto"/>
        <w:right w:val="none" w:sz="0" w:space="0" w:color="auto"/>
      </w:divBdr>
    </w:div>
    <w:div w:id="1066106158">
      <w:bodyDiv w:val="1"/>
      <w:marLeft w:val="0"/>
      <w:marRight w:val="0"/>
      <w:marTop w:val="0"/>
      <w:marBottom w:val="0"/>
      <w:divBdr>
        <w:top w:val="none" w:sz="0" w:space="0" w:color="auto"/>
        <w:left w:val="none" w:sz="0" w:space="0" w:color="auto"/>
        <w:bottom w:val="none" w:sz="0" w:space="0" w:color="auto"/>
        <w:right w:val="none" w:sz="0" w:space="0" w:color="auto"/>
      </w:divBdr>
    </w:div>
    <w:div w:id="1067535754">
      <w:bodyDiv w:val="1"/>
      <w:marLeft w:val="0"/>
      <w:marRight w:val="0"/>
      <w:marTop w:val="0"/>
      <w:marBottom w:val="0"/>
      <w:divBdr>
        <w:top w:val="none" w:sz="0" w:space="0" w:color="auto"/>
        <w:left w:val="none" w:sz="0" w:space="0" w:color="auto"/>
        <w:bottom w:val="none" w:sz="0" w:space="0" w:color="auto"/>
        <w:right w:val="none" w:sz="0" w:space="0" w:color="auto"/>
      </w:divBdr>
    </w:div>
    <w:div w:id="1094404446">
      <w:bodyDiv w:val="1"/>
      <w:marLeft w:val="0"/>
      <w:marRight w:val="0"/>
      <w:marTop w:val="0"/>
      <w:marBottom w:val="0"/>
      <w:divBdr>
        <w:top w:val="none" w:sz="0" w:space="0" w:color="auto"/>
        <w:left w:val="none" w:sz="0" w:space="0" w:color="auto"/>
        <w:bottom w:val="none" w:sz="0" w:space="0" w:color="auto"/>
        <w:right w:val="none" w:sz="0" w:space="0" w:color="auto"/>
      </w:divBdr>
    </w:div>
    <w:div w:id="1108964396">
      <w:bodyDiv w:val="1"/>
      <w:marLeft w:val="0"/>
      <w:marRight w:val="0"/>
      <w:marTop w:val="0"/>
      <w:marBottom w:val="0"/>
      <w:divBdr>
        <w:top w:val="none" w:sz="0" w:space="0" w:color="auto"/>
        <w:left w:val="none" w:sz="0" w:space="0" w:color="auto"/>
        <w:bottom w:val="none" w:sz="0" w:space="0" w:color="auto"/>
        <w:right w:val="none" w:sz="0" w:space="0" w:color="auto"/>
      </w:divBdr>
    </w:div>
    <w:div w:id="1233388973">
      <w:bodyDiv w:val="1"/>
      <w:marLeft w:val="0"/>
      <w:marRight w:val="0"/>
      <w:marTop w:val="0"/>
      <w:marBottom w:val="0"/>
      <w:divBdr>
        <w:top w:val="none" w:sz="0" w:space="0" w:color="auto"/>
        <w:left w:val="none" w:sz="0" w:space="0" w:color="auto"/>
        <w:bottom w:val="none" w:sz="0" w:space="0" w:color="auto"/>
        <w:right w:val="none" w:sz="0" w:space="0" w:color="auto"/>
      </w:divBdr>
    </w:div>
    <w:div w:id="1269006293">
      <w:bodyDiv w:val="1"/>
      <w:marLeft w:val="0"/>
      <w:marRight w:val="0"/>
      <w:marTop w:val="0"/>
      <w:marBottom w:val="0"/>
      <w:divBdr>
        <w:top w:val="none" w:sz="0" w:space="0" w:color="auto"/>
        <w:left w:val="none" w:sz="0" w:space="0" w:color="auto"/>
        <w:bottom w:val="none" w:sz="0" w:space="0" w:color="auto"/>
        <w:right w:val="none" w:sz="0" w:space="0" w:color="auto"/>
      </w:divBdr>
    </w:div>
    <w:div w:id="1328939673">
      <w:bodyDiv w:val="1"/>
      <w:marLeft w:val="0"/>
      <w:marRight w:val="0"/>
      <w:marTop w:val="0"/>
      <w:marBottom w:val="0"/>
      <w:divBdr>
        <w:top w:val="none" w:sz="0" w:space="0" w:color="auto"/>
        <w:left w:val="none" w:sz="0" w:space="0" w:color="auto"/>
        <w:bottom w:val="none" w:sz="0" w:space="0" w:color="auto"/>
        <w:right w:val="none" w:sz="0" w:space="0" w:color="auto"/>
      </w:divBdr>
    </w:div>
    <w:div w:id="1370380645">
      <w:bodyDiv w:val="1"/>
      <w:marLeft w:val="0"/>
      <w:marRight w:val="0"/>
      <w:marTop w:val="0"/>
      <w:marBottom w:val="0"/>
      <w:divBdr>
        <w:top w:val="none" w:sz="0" w:space="0" w:color="auto"/>
        <w:left w:val="none" w:sz="0" w:space="0" w:color="auto"/>
        <w:bottom w:val="none" w:sz="0" w:space="0" w:color="auto"/>
        <w:right w:val="none" w:sz="0" w:space="0" w:color="auto"/>
      </w:divBdr>
    </w:div>
    <w:div w:id="1371026350">
      <w:bodyDiv w:val="1"/>
      <w:marLeft w:val="0"/>
      <w:marRight w:val="0"/>
      <w:marTop w:val="0"/>
      <w:marBottom w:val="0"/>
      <w:divBdr>
        <w:top w:val="none" w:sz="0" w:space="0" w:color="auto"/>
        <w:left w:val="none" w:sz="0" w:space="0" w:color="auto"/>
        <w:bottom w:val="none" w:sz="0" w:space="0" w:color="auto"/>
        <w:right w:val="none" w:sz="0" w:space="0" w:color="auto"/>
      </w:divBdr>
    </w:div>
    <w:div w:id="1377971586">
      <w:bodyDiv w:val="1"/>
      <w:marLeft w:val="0"/>
      <w:marRight w:val="0"/>
      <w:marTop w:val="0"/>
      <w:marBottom w:val="0"/>
      <w:divBdr>
        <w:top w:val="none" w:sz="0" w:space="0" w:color="auto"/>
        <w:left w:val="none" w:sz="0" w:space="0" w:color="auto"/>
        <w:bottom w:val="none" w:sz="0" w:space="0" w:color="auto"/>
        <w:right w:val="none" w:sz="0" w:space="0" w:color="auto"/>
      </w:divBdr>
    </w:div>
    <w:div w:id="1388341499">
      <w:bodyDiv w:val="1"/>
      <w:marLeft w:val="0"/>
      <w:marRight w:val="0"/>
      <w:marTop w:val="0"/>
      <w:marBottom w:val="0"/>
      <w:divBdr>
        <w:top w:val="none" w:sz="0" w:space="0" w:color="auto"/>
        <w:left w:val="none" w:sz="0" w:space="0" w:color="auto"/>
        <w:bottom w:val="none" w:sz="0" w:space="0" w:color="auto"/>
        <w:right w:val="none" w:sz="0" w:space="0" w:color="auto"/>
      </w:divBdr>
    </w:div>
    <w:div w:id="1391198337">
      <w:bodyDiv w:val="1"/>
      <w:marLeft w:val="0"/>
      <w:marRight w:val="0"/>
      <w:marTop w:val="0"/>
      <w:marBottom w:val="0"/>
      <w:divBdr>
        <w:top w:val="none" w:sz="0" w:space="0" w:color="auto"/>
        <w:left w:val="none" w:sz="0" w:space="0" w:color="auto"/>
        <w:bottom w:val="none" w:sz="0" w:space="0" w:color="auto"/>
        <w:right w:val="none" w:sz="0" w:space="0" w:color="auto"/>
      </w:divBdr>
    </w:div>
    <w:div w:id="1414350516">
      <w:bodyDiv w:val="1"/>
      <w:marLeft w:val="0"/>
      <w:marRight w:val="0"/>
      <w:marTop w:val="0"/>
      <w:marBottom w:val="0"/>
      <w:divBdr>
        <w:top w:val="none" w:sz="0" w:space="0" w:color="auto"/>
        <w:left w:val="none" w:sz="0" w:space="0" w:color="auto"/>
        <w:bottom w:val="none" w:sz="0" w:space="0" w:color="auto"/>
        <w:right w:val="none" w:sz="0" w:space="0" w:color="auto"/>
      </w:divBdr>
    </w:div>
    <w:div w:id="1499350727">
      <w:bodyDiv w:val="1"/>
      <w:marLeft w:val="0"/>
      <w:marRight w:val="0"/>
      <w:marTop w:val="0"/>
      <w:marBottom w:val="0"/>
      <w:divBdr>
        <w:top w:val="none" w:sz="0" w:space="0" w:color="auto"/>
        <w:left w:val="none" w:sz="0" w:space="0" w:color="auto"/>
        <w:bottom w:val="none" w:sz="0" w:space="0" w:color="auto"/>
        <w:right w:val="none" w:sz="0" w:space="0" w:color="auto"/>
      </w:divBdr>
    </w:div>
    <w:div w:id="1507553652">
      <w:bodyDiv w:val="1"/>
      <w:marLeft w:val="0"/>
      <w:marRight w:val="0"/>
      <w:marTop w:val="0"/>
      <w:marBottom w:val="0"/>
      <w:divBdr>
        <w:top w:val="none" w:sz="0" w:space="0" w:color="auto"/>
        <w:left w:val="none" w:sz="0" w:space="0" w:color="auto"/>
        <w:bottom w:val="none" w:sz="0" w:space="0" w:color="auto"/>
        <w:right w:val="none" w:sz="0" w:space="0" w:color="auto"/>
      </w:divBdr>
    </w:div>
    <w:div w:id="1584874193">
      <w:bodyDiv w:val="1"/>
      <w:marLeft w:val="0"/>
      <w:marRight w:val="0"/>
      <w:marTop w:val="0"/>
      <w:marBottom w:val="0"/>
      <w:divBdr>
        <w:top w:val="none" w:sz="0" w:space="0" w:color="auto"/>
        <w:left w:val="none" w:sz="0" w:space="0" w:color="auto"/>
        <w:bottom w:val="none" w:sz="0" w:space="0" w:color="auto"/>
        <w:right w:val="none" w:sz="0" w:space="0" w:color="auto"/>
      </w:divBdr>
    </w:div>
    <w:div w:id="1617248914">
      <w:bodyDiv w:val="1"/>
      <w:marLeft w:val="0"/>
      <w:marRight w:val="0"/>
      <w:marTop w:val="0"/>
      <w:marBottom w:val="0"/>
      <w:divBdr>
        <w:top w:val="none" w:sz="0" w:space="0" w:color="auto"/>
        <w:left w:val="none" w:sz="0" w:space="0" w:color="auto"/>
        <w:bottom w:val="none" w:sz="0" w:space="0" w:color="auto"/>
        <w:right w:val="none" w:sz="0" w:space="0" w:color="auto"/>
      </w:divBdr>
    </w:div>
    <w:div w:id="1713922053">
      <w:bodyDiv w:val="1"/>
      <w:marLeft w:val="0"/>
      <w:marRight w:val="0"/>
      <w:marTop w:val="0"/>
      <w:marBottom w:val="0"/>
      <w:divBdr>
        <w:top w:val="none" w:sz="0" w:space="0" w:color="auto"/>
        <w:left w:val="none" w:sz="0" w:space="0" w:color="auto"/>
        <w:bottom w:val="none" w:sz="0" w:space="0" w:color="auto"/>
        <w:right w:val="none" w:sz="0" w:space="0" w:color="auto"/>
      </w:divBdr>
    </w:div>
    <w:div w:id="1777825930">
      <w:bodyDiv w:val="1"/>
      <w:marLeft w:val="0"/>
      <w:marRight w:val="0"/>
      <w:marTop w:val="0"/>
      <w:marBottom w:val="0"/>
      <w:divBdr>
        <w:top w:val="none" w:sz="0" w:space="0" w:color="auto"/>
        <w:left w:val="none" w:sz="0" w:space="0" w:color="auto"/>
        <w:bottom w:val="none" w:sz="0" w:space="0" w:color="auto"/>
        <w:right w:val="none" w:sz="0" w:space="0" w:color="auto"/>
      </w:divBdr>
    </w:div>
    <w:div w:id="1814633886">
      <w:bodyDiv w:val="1"/>
      <w:marLeft w:val="0"/>
      <w:marRight w:val="0"/>
      <w:marTop w:val="0"/>
      <w:marBottom w:val="0"/>
      <w:divBdr>
        <w:top w:val="none" w:sz="0" w:space="0" w:color="auto"/>
        <w:left w:val="none" w:sz="0" w:space="0" w:color="auto"/>
        <w:bottom w:val="none" w:sz="0" w:space="0" w:color="auto"/>
        <w:right w:val="none" w:sz="0" w:space="0" w:color="auto"/>
      </w:divBdr>
    </w:div>
    <w:div w:id="1820540715">
      <w:bodyDiv w:val="1"/>
      <w:marLeft w:val="0"/>
      <w:marRight w:val="0"/>
      <w:marTop w:val="0"/>
      <w:marBottom w:val="0"/>
      <w:divBdr>
        <w:top w:val="none" w:sz="0" w:space="0" w:color="auto"/>
        <w:left w:val="none" w:sz="0" w:space="0" w:color="auto"/>
        <w:bottom w:val="none" w:sz="0" w:space="0" w:color="auto"/>
        <w:right w:val="none" w:sz="0" w:space="0" w:color="auto"/>
      </w:divBdr>
    </w:div>
    <w:div w:id="1829710937">
      <w:bodyDiv w:val="1"/>
      <w:marLeft w:val="0"/>
      <w:marRight w:val="0"/>
      <w:marTop w:val="0"/>
      <w:marBottom w:val="0"/>
      <w:divBdr>
        <w:top w:val="none" w:sz="0" w:space="0" w:color="auto"/>
        <w:left w:val="none" w:sz="0" w:space="0" w:color="auto"/>
        <w:bottom w:val="none" w:sz="0" w:space="0" w:color="auto"/>
        <w:right w:val="none" w:sz="0" w:space="0" w:color="auto"/>
      </w:divBdr>
    </w:div>
    <w:div w:id="1858229901">
      <w:bodyDiv w:val="1"/>
      <w:marLeft w:val="0"/>
      <w:marRight w:val="0"/>
      <w:marTop w:val="0"/>
      <w:marBottom w:val="0"/>
      <w:divBdr>
        <w:top w:val="none" w:sz="0" w:space="0" w:color="auto"/>
        <w:left w:val="none" w:sz="0" w:space="0" w:color="auto"/>
        <w:bottom w:val="none" w:sz="0" w:space="0" w:color="auto"/>
        <w:right w:val="none" w:sz="0" w:space="0" w:color="auto"/>
      </w:divBdr>
    </w:div>
    <w:div w:id="1875191980">
      <w:bodyDiv w:val="1"/>
      <w:marLeft w:val="0"/>
      <w:marRight w:val="0"/>
      <w:marTop w:val="0"/>
      <w:marBottom w:val="0"/>
      <w:divBdr>
        <w:top w:val="none" w:sz="0" w:space="0" w:color="auto"/>
        <w:left w:val="none" w:sz="0" w:space="0" w:color="auto"/>
        <w:bottom w:val="none" w:sz="0" w:space="0" w:color="auto"/>
        <w:right w:val="none" w:sz="0" w:space="0" w:color="auto"/>
      </w:divBdr>
    </w:div>
    <w:div w:id="1915432843">
      <w:bodyDiv w:val="1"/>
      <w:marLeft w:val="0"/>
      <w:marRight w:val="0"/>
      <w:marTop w:val="0"/>
      <w:marBottom w:val="0"/>
      <w:divBdr>
        <w:top w:val="none" w:sz="0" w:space="0" w:color="auto"/>
        <w:left w:val="none" w:sz="0" w:space="0" w:color="auto"/>
        <w:bottom w:val="none" w:sz="0" w:space="0" w:color="auto"/>
        <w:right w:val="none" w:sz="0" w:space="0" w:color="auto"/>
      </w:divBdr>
    </w:div>
    <w:div w:id="1956402382">
      <w:bodyDiv w:val="1"/>
      <w:marLeft w:val="0"/>
      <w:marRight w:val="0"/>
      <w:marTop w:val="0"/>
      <w:marBottom w:val="0"/>
      <w:divBdr>
        <w:top w:val="none" w:sz="0" w:space="0" w:color="auto"/>
        <w:left w:val="none" w:sz="0" w:space="0" w:color="auto"/>
        <w:bottom w:val="none" w:sz="0" w:space="0" w:color="auto"/>
        <w:right w:val="none" w:sz="0" w:space="0" w:color="auto"/>
      </w:divBdr>
    </w:div>
    <w:div w:id="2024238368">
      <w:bodyDiv w:val="1"/>
      <w:marLeft w:val="0"/>
      <w:marRight w:val="0"/>
      <w:marTop w:val="0"/>
      <w:marBottom w:val="0"/>
      <w:divBdr>
        <w:top w:val="none" w:sz="0" w:space="0" w:color="auto"/>
        <w:left w:val="none" w:sz="0" w:space="0" w:color="auto"/>
        <w:bottom w:val="none" w:sz="0" w:space="0" w:color="auto"/>
        <w:right w:val="none" w:sz="0" w:space="0" w:color="auto"/>
      </w:divBdr>
    </w:div>
    <w:div w:id="2077124097">
      <w:bodyDiv w:val="1"/>
      <w:marLeft w:val="0"/>
      <w:marRight w:val="0"/>
      <w:marTop w:val="0"/>
      <w:marBottom w:val="0"/>
      <w:divBdr>
        <w:top w:val="none" w:sz="0" w:space="0" w:color="auto"/>
        <w:left w:val="none" w:sz="0" w:space="0" w:color="auto"/>
        <w:bottom w:val="none" w:sz="0" w:space="0" w:color="auto"/>
        <w:right w:val="none" w:sz="0" w:space="0" w:color="auto"/>
      </w:divBdr>
    </w:div>
    <w:div w:id="2097826969">
      <w:bodyDiv w:val="1"/>
      <w:marLeft w:val="0"/>
      <w:marRight w:val="0"/>
      <w:marTop w:val="0"/>
      <w:marBottom w:val="0"/>
      <w:divBdr>
        <w:top w:val="none" w:sz="0" w:space="0" w:color="auto"/>
        <w:left w:val="none" w:sz="0" w:space="0" w:color="auto"/>
        <w:bottom w:val="none" w:sz="0" w:space="0" w:color="auto"/>
        <w:right w:val="none" w:sz="0" w:space="0" w:color="auto"/>
      </w:divBdr>
    </w:div>
    <w:div w:id="21148551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863</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docx4j</dc:creator>
  <cp:lastModifiedBy>Linda Lee</cp:lastModifiedBy>
  <cp:revision>4</cp:revision>
  <cp:lastPrinted>2015-10-24T16:17:00Z</cp:lastPrinted>
  <dcterms:created xsi:type="dcterms:W3CDTF">2015-10-24T18:40:00Z</dcterms:created>
  <dcterms:modified xsi:type="dcterms:W3CDTF">2015-10-24T18:41:00Z</dcterms:modified>
</cp:coreProperties>
</file>